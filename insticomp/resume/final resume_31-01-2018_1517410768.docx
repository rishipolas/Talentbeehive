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Resume Name"/>
        <w:tag w:val="Resume Name"/>
        <w:id w:val="2142538285"/>
        <w:placeholder>
          <w:docPart w:val="46E18228FC5F4C3D8269516874999126"/>
        </w:placeholder>
        <w:docPartList>
          <w:docPartGallery w:val="Quick Parts"/>
          <w:docPartCategory w:val=" Resume Name"/>
        </w:docPartList>
      </w:sdtPr>
      <w:sdtEndPr/>
      <w:sdtContent>
        <w:p w:rsidR="0075746A" w:rsidRDefault="0075746A">
          <w:pPr>
            <w:pStyle w:val="NoSpacing"/>
          </w:pPr>
        </w:p>
        <w:tbl>
          <w:tblPr>
            <w:tblStyle w:val="PlainTable5"/>
            <w:tblW w:w="4990" w:type="pct"/>
            <w:tblLook w:val="04A0" w:firstRow="1" w:lastRow="0" w:firstColumn="1" w:lastColumn="0" w:noHBand="0" w:noVBand="1"/>
          </w:tblPr>
          <w:tblGrid>
            <w:gridCol w:w="380"/>
            <w:gridCol w:w="6214"/>
            <w:gridCol w:w="2963"/>
          </w:tblGrid>
          <w:tr w:rsidR="0075746A" w:rsidTr="0075746A">
            <w:trPr>
              <w:cnfStyle w:val="100000000000" w:firstRow="1" w:lastRow="0" w:firstColumn="0" w:lastColumn="0" w:oddVBand="0" w:evenVBand="0" w:oddHBand="0" w:evenHBand="0" w:firstRowFirstColumn="0" w:firstRowLastColumn="0" w:lastRowFirstColumn="0" w:lastRowLastColumn="0"/>
              <w:trHeight w:val="1468"/>
            </w:trPr>
            <w:tc>
              <w:tcPr>
                <w:cnfStyle w:val="001000000100" w:firstRow="0" w:lastRow="0" w:firstColumn="1" w:lastColumn="0" w:oddVBand="0" w:evenVBand="0" w:oddHBand="0" w:evenHBand="0" w:firstRowFirstColumn="1" w:firstRowLastColumn="0" w:lastRowFirstColumn="0" w:lastRowLastColumn="0"/>
                <w:tcW w:w="372" w:type="dxa"/>
              </w:tcPr>
              <w:p w:rsidR="0075746A" w:rsidRDefault="0075746A"/>
            </w:tc>
            <w:tc>
              <w:tcPr>
                <w:tcW w:w="6074" w:type="dxa"/>
              </w:tcPr>
              <w:p w:rsidR="0075746A" w:rsidRDefault="006F4F9E" w:rsidP="0075746A">
                <w:pPr>
                  <w:pStyle w:val="PersonalName"/>
                  <w:jc w:val="left"/>
                  <w:cnfStyle w:val="100000000000" w:firstRow="1" w:lastRow="0" w:firstColumn="0" w:lastColumn="0" w:oddVBand="0" w:evenVBand="0" w:oddHBand="0" w:evenHBand="0" w:firstRowFirstColumn="0" w:firstRowLastColumn="0" w:lastRowFirstColumn="0" w:lastRowLastColumn="0"/>
                </w:pPr>
                <w:sdt>
                  <w:sdtPr>
                    <w:rPr>
                      <w:rFonts w:asciiTheme="majorBidi" w:hAnsiTheme="majorBidi" w:cstheme="majorBidi"/>
                      <w:color w:val="000000" w:themeColor="text1"/>
                      <w:sz w:val="24"/>
                      <w:szCs w:val="24"/>
                    </w:rPr>
                    <w:id w:val="11024321"/>
                    <w:placeholder>
                      <w:docPart w:val="58B4DB9C22104A679300E6F11E9629F1"/>
                    </w:placeholder>
                    <w:dataBinding w:prefixMappings="xmlns:ns0='http://schemas.openxmlformats.org/package/2006/metadata/core-properties' xmlns:ns1='http://purl.org/dc/elements/1.1/'" w:xpath="/ns0:coreProperties[1]/ns1:creator[1]" w:storeItemID="{6C3C8BC8-F283-45AE-878A-BAB7291924A1}"/>
                    <w:text/>
                  </w:sdtPr>
                  <w:sdtEndPr/>
                  <w:sdtContent>
                    <w:r w:rsidR="00DF6F09">
                      <w:rPr>
                        <w:rFonts w:asciiTheme="majorBidi" w:hAnsiTheme="majorBidi" w:cstheme="majorBidi"/>
                        <w:i w:val="0"/>
                        <w:iCs w:val="0"/>
                        <w:color w:val="000000" w:themeColor="text1"/>
                        <w:sz w:val="24"/>
                        <w:szCs w:val="24"/>
                      </w:rPr>
                      <w:t>SHUBHANGI BALASAHEB JAGTAP</w:t>
                    </w:r>
                  </w:sdtContent>
                </w:sdt>
                <w:r w:rsidR="0075746A">
                  <w:t xml:space="preserve"> </w:t>
                </w:r>
              </w:p>
              <w:p w:rsidR="0075746A" w:rsidRDefault="0075746A">
                <w:pPr>
                  <w:pStyle w:val="AddressText"/>
                  <w:spacing w:line="240" w:lineRule="auto"/>
                  <w:cnfStyle w:val="100000000000" w:firstRow="1" w:lastRow="0" w:firstColumn="0" w:lastColumn="0" w:oddVBand="0" w:evenVBand="0" w:oddHBand="0" w:evenHBand="0" w:firstRowFirstColumn="0" w:firstRowLastColumn="0" w:lastRowFirstColumn="0" w:lastRowLastColumn="0"/>
                </w:pPr>
              </w:p>
              <w:p w:rsidR="0075746A" w:rsidRPr="005106CF" w:rsidRDefault="00DF6F09" w:rsidP="004B05DA">
                <w:pPr>
                  <w:pStyle w:val="AddressText"/>
                  <w:spacing w:line="360" w:lineRule="auto"/>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val="0"/>
                    <w:color w:val="000000" w:themeColor="text1"/>
                    <w:sz w:val="24"/>
                    <w:szCs w:val="24"/>
                  </w:rPr>
                </w:pPr>
                <w:r>
                  <w:rPr>
                    <w:rFonts w:asciiTheme="majorBidi" w:hAnsiTheme="majorBidi" w:cstheme="majorBidi"/>
                    <w:i w:val="0"/>
                    <w:iCs w:val="0"/>
                    <w:color w:val="000000" w:themeColor="text1"/>
                    <w:sz w:val="24"/>
                    <w:szCs w:val="24"/>
                  </w:rPr>
                  <w:t>Contact No.: 9922212265</w:t>
                </w:r>
                <w:r w:rsidR="0075746A" w:rsidRPr="005106CF">
                  <w:rPr>
                    <w:rFonts w:asciiTheme="majorBidi" w:hAnsiTheme="majorBidi" w:cstheme="majorBidi"/>
                    <w:i w:val="0"/>
                    <w:iCs w:val="0"/>
                    <w:color w:val="000000" w:themeColor="text1"/>
                    <w:sz w:val="24"/>
                    <w:szCs w:val="24"/>
                  </w:rPr>
                  <w:t xml:space="preserve">                            </w:t>
                </w:r>
              </w:p>
              <w:p w:rsidR="0075746A" w:rsidRPr="005106CF" w:rsidRDefault="0075746A" w:rsidP="004B05DA">
                <w:pPr>
                  <w:pStyle w:val="AddressText"/>
                  <w:spacing w:line="360" w:lineRule="auto"/>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val="0"/>
                    <w:color w:val="000000" w:themeColor="text1"/>
                    <w:sz w:val="24"/>
                    <w:szCs w:val="24"/>
                  </w:rPr>
                </w:pPr>
                <w:r w:rsidRPr="005106CF">
                  <w:rPr>
                    <w:rFonts w:asciiTheme="majorBidi" w:hAnsiTheme="majorBidi" w:cstheme="majorBidi"/>
                    <w:i w:val="0"/>
                    <w:iCs w:val="0"/>
                    <w:color w:val="000000" w:themeColor="text1"/>
                    <w:sz w:val="24"/>
                    <w:szCs w:val="24"/>
                  </w:rPr>
                  <w:t xml:space="preserve">E-mail: </w:t>
                </w:r>
                <w:hyperlink r:id="rId9" w:history="1">
                  <w:r w:rsidR="00DF6F09" w:rsidRPr="00E85F86">
                    <w:rPr>
                      <w:rStyle w:val="Hyperlink"/>
                      <w:rFonts w:asciiTheme="majorBidi" w:hAnsiTheme="majorBidi" w:cstheme="majorBidi"/>
                      <w:sz w:val="24"/>
                      <w:szCs w:val="24"/>
                    </w:rPr>
                    <w:t>shubhangijagtap4@gmail.com</w:t>
                  </w:r>
                </w:hyperlink>
              </w:p>
              <w:p w:rsidR="0075746A" w:rsidRPr="005106CF" w:rsidRDefault="00DF6F09" w:rsidP="004B05DA">
                <w:pPr>
                  <w:pStyle w:val="AddressText"/>
                  <w:spacing w:line="360" w:lineRule="auto"/>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val="0"/>
                    <w:color w:val="000000" w:themeColor="text1"/>
                    <w:sz w:val="24"/>
                    <w:szCs w:val="24"/>
                  </w:rPr>
                </w:pPr>
                <w:r>
                  <w:rPr>
                    <w:rFonts w:asciiTheme="majorBidi" w:hAnsiTheme="majorBidi" w:cstheme="majorBidi"/>
                    <w:i w:val="0"/>
                    <w:iCs w:val="0"/>
                    <w:color w:val="000000" w:themeColor="text1"/>
                    <w:sz w:val="24"/>
                    <w:szCs w:val="24"/>
                  </w:rPr>
                  <w:t xml:space="preserve">Address: 53/58 </w:t>
                </w:r>
                <w:proofErr w:type="spellStart"/>
                <w:r>
                  <w:rPr>
                    <w:rFonts w:asciiTheme="majorBidi" w:hAnsiTheme="majorBidi" w:cstheme="majorBidi"/>
                    <w:i w:val="0"/>
                    <w:iCs w:val="0"/>
                    <w:color w:val="000000" w:themeColor="text1"/>
                    <w:sz w:val="24"/>
                    <w:szCs w:val="24"/>
                  </w:rPr>
                  <w:t>Sainathnagar</w:t>
                </w:r>
                <w:proofErr w:type="spellEnd"/>
                <w:r>
                  <w:rPr>
                    <w:rFonts w:asciiTheme="majorBidi" w:hAnsiTheme="majorBidi" w:cstheme="majorBidi"/>
                    <w:i w:val="0"/>
                    <w:iCs w:val="0"/>
                    <w:color w:val="000000" w:themeColor="text1"/>
                    <w:sz w:val="24"/>
                    <w:szCs w:val="24"/>
                  </w:rPr>
                  <w:t xml:space="preserve"> </w:t>
                </w:r>
                <w:proofErr w:type="spellStart"/>
                <w:r>
                  <w:rPr>
                    <w:rFonts w:asciiTheme="majorBidi" w:hAnsiTheme="majorBidi" w:cstheme="majorBidi"/>
                    <w:i w:val="0"/>
                    <w:iCs w:val="0"/>
                    <w:color w:val="000000" w:themeColor="text1"/>
                    <w:sz w:val="24"/>
                    <w:szCs w:val="24"/>
                  </w:rPr>
                  <w:t>Wadgoansheri</w:t>
                </w:r>
                <w:proofErr w:type="spellEnd"/>
                <w:r>
                  <w:rPr>
                    <w:rFonts w:asciiTheme="majorBidi" w:hAnsiTheme="majorBidi" w:cstheme="majorBidi"/>
                    <w:i w:val="0"/>
                    <w:iCs w:val="0"/>
                    <w:color w:val="000000" w:themeColor="text1"/>
                    <w:sz w:val="24"/>
                    <w:szCs w:val="24"/>
                  </w:rPr>
                  <w:t>, Pune-14.</w:t>
                </w:r>
              </w:p>
              <w:p w:rsidR="0075746A" w:rsidRDefault="0075746A">
                <w:pPr>
                  <w:pStyle w:val="AddressText"/>
                  <w:spacing w:line="240" w:lineRule="auto"/>
                  <w:cnfStyle w:val="100000000000" w:firstRow="1" w:lastRow="0" w:firstColumn="0" w:lastColumn="0" w:oddVBand="0" w:evenVBand="0" w:oddHBand="0" w:evenHBand="0" w:firstRowFirstColumn="0" w:firstRowLastColumn="0" w:lastRowFirstColumn="0" w:lastRowLastColumn="0"/>
                  <w:rPr>
                    <w:sz w:val="24"/>
                  </w:rPr>
                </w:pPr>
              </w:p>
            </w:tc>
            <w:tc>
              <w:tcPr>
                <w:tcW w:w="2896" w:type="dxa"/>
              </w:tcPr>
              <w:p w:rsidR="0075746A" w:rsidRDefault="0075746A" w:rsidP="0075746A">
                <w:pPr>
                  <w:jc w:val="right"/>
                  <w:cnfStyle w:val="100000000000" w:firstRow="1" w:lastRow="0" w:firstColumn="0" w:lastColumn="0" w:oddVBand="0" w:evenVBand="0" w:oddHBand="0" w:evenHBand="0" w:firstRowFirstColumn="0" w:firstRowLastColumn="0" w:lastRowFirstColumn="0" w:lastRowLastColumn="0"/>
                </w:pPr>
                <w:r>
                  <w:rPr>
                    <w:noProof/>
                    <w:lang w:eastAsia="en-US"/>
                  </w:rPr>
                  <w:drawing>
                    <wp:inline distT="0" distB="0" distL="0" distR="0" wp14:anchorId="3641794B" wp14:editId="08D7068B">
                      <wp:extent cx="819150" cy="986322"/>
                      <wp:effectExtent l="171450" t="152400" r="228600" b="366395"/>
                      <wp:docPr id="1" name="j0284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284972.jpg"/>
                              <pic:cNvPicPr/>
                            </pic:nvPicPr>
                            <pic:blipFill rotWithShape="1">
                              <a:blip r:embed="rId10">
                                <a:extLst>
                                  <a:ext uri="{28A0092B-C50C-407E-A947-70E740481C1C}">
                                    <a14:useLocalDpi xmlns:a14="http://schemas.microsoft.com/office/drawing/2010/main" val="0"/>
                                  </a:ext>
                                </a:extLst>
                              </a:blip>
                              <a:srcRect l="15116" t="-434" r="-15116" b="434"/>
                              <a:stretch/>
                            </pic:blipFill>
                            <pic:spPr>
                              <a:xfrm>
                                <a:off x="0" y="0"/>
                                <a:ext cx="821658" cy="98934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4F71D0" w:rsidRDefault="006F4F9E">
          <w:pPr>
            <w:pStyle w:val="NoSpacing"/>
          </w:pPr>
        </w:p>
      </w:sdtContent>
    </w:sdt>
    <w:p w:rsidR="004F71D0" w:rsidRDefault="004F71D0">
      <w:pPr>
        <w:pStyle w:val="NoSpacing"/>
      </w:pPr>
    </w:p>
    <w:tbl>
      <w:tblPr>
        <w:tblStyle w:val="TableGrid"/>
        <w:tblpPr w:leftFromText="180" w:rightFromText="180" w:vertAnchor="text" w:horzAnchor="margin" w:tblpY="6"/>
        <w:tblW w:w="9576" w:type="dxa"/>
        <w:tblLook w:val="04A0" w:firstRow="1" w:lastRow="0" w:firstColumn="1" w:lastColumn="0" w:noHBand="0" w:noVBand="1"/>
      </w:tblPr>
      <w:tblGrid>
        <w:gridCol w:w="9576"/>
      </w:tblGrid>
      <w:tr w:rsidR="004B05DA" w:rsidTr="004B05DA">
        <w:tc>
          <w:tcPr>
            <w:tcW w:w="9576" w:type="dxa"/>
            <w:shd w:val="clear" w:color="auto" w:fill="AAB0C7" w:themeFill="accent1" w:themeFillTint="99"/>
          </w:tcPr>
          <w:p w:rsidR="004B05DA" w:rsidRDefault="004B05DA" w:rsidP="004B05DA">
            <w:pPr>
              <w:jc w:val="center"/>
              <w:rPr>
                <w:sz w:val="28"/>
                <w:szCs w:val="28"/>
              </w:rPr>
            </w:pPr>
            <w:r>
              <w:rPr>
                <w:rFonts w:ascii="Times New Roman" w:hAnsi="Times New Roman"/>
                <w:sz w:val="26"/>
                <w:szCs w:val="26"/>
              </w:rPr>
              <w:t>Academics</w:t>
            </w:r>
          </w:p>
        </w:tc>
      </w:tr>
    </w:tbl>
    <w:tbl>
      <w:tblPr>
        <w:tblStyle w:val="TableGrid"/>
        <w:tblpPr w:leftFromText="180" w:rightFromText="180" w:vertAnchor="text" w:horzAnchor="margin" w:tblpY="974"/>
        <w:tblW w:w="9351" w:type="dxa"/>
        <w:tblLook w:val="04A0" w:firstRow="1" w:lastRow="0" w:firstColumn="1" w:lastColumn="0" w:noHBand="0" w:noVBand="1"/>
      </w:tblPr>
      <w:tblGrid>
        <w:gridCol w:w="1980"/>
        <w:gridCol w:w="3969"/>
        <w:gridCol w:w="1276"/>
        <w:gridCol w:w="2126"/>
      </w:tblGrid>
      <w:tr w:rsidR="004B05DA" w:rsidTr="004B05DA">
        <w:trPr>
          <w:trHeight w:val="745"/>
        </w:trPr>
        <w:tc>
          <w:tcPr>
            <w:tcW w:w="1980"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Course &amp; Year of Passing</w:t>
            </w:r>
          </w:p>
        </w:tc>
        <w:tc>
          <w:tcPr>
            <w:tcW w:w="3969"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Institute &amp;University Name</w:t>
            </w:r>
          </w:p>
        </w:tc>
        <w:tc>
          <w:tcPr>
            <w:tcW w:w="1276" w:type="dxa"/>
          </w:tcPr>
          <w:p w:rsidR="004B05DA" w:rsidRPr="005759F2" w:rsidRDefault="004B05DA" w:rsidP="004B05DA">
            <w:pPr>
              <w:jc w:val="center"/>
              <w:rPr>
                <w:rFonts w:ascii="Times New Roman" w:hAnsi="Times New Roman"/>
                <w:sz w:val="24"/>
                <w:szCs w:val="24"/>
              </w:rPr>
            </w:pPr>
            <w:r w:rsidRPr="005759F2">
              <w:rPr>
                <w:rFonts w:ascii="Times New Roman" w:hAnsi="Times New Roman"/>
                <w:sz w:val="24"/>
                <w:szCs w:val="24"/>
              </w:rPr>
              <w:t>Year</w:t>
            </w:r>
          </w:p>
        </w:tc>
        <w:tc>
          <w:tcPr>
            <w:tcW w:w="2126" w:type="dxa"/>
          </w:tcPr>
          <w:p w:rsidR="004B05DA" w:rsidRPr="005759F2" w:rsidRDefault="004B05DA" w:rsidP="004B05DA">
            <w:pPr>
              <w:jc w:val="center"/>
              <w:rPr>
                <w:rFonts w:ascii="Times New Roman" w:hAnsi="Times New Roman"/>
                <w:sz w:val="24"/>
                <w:szCs w:val="24"/>
              </w:rPr>
            </w:pPr>
            <w:r w:rsidRPr="005759F2">
              <w:rPr>
                <w:rFonts w:ascii="Times New Roman" w:hAnsi="Times New Roman"/>
                <w:sz w:val="24"/>
                <w:szCs w:val="24"/>
              </w:rPr>
              <w:t>University marks (%)</w:t>
            </w:r>
          </w:p>
        </w:tc>
      </w:tr>
      <w:tr w:rsidR="004B05DA" w:rsidTr="004B05DA">
        <w:trPr>
          <w:trHeight w:val="650"/>
        </w:trPr>
        <w:tc>
          <w:tcPr>
            <w:tcW w:w="1980" w:type="dxa"/>
          </w:tcPr>
          <w:p w:rsidR="004B05DA" w:rsidRDefault="00DF6F09" w:rsidP="004B05DA">
            <w:pPr>
              <w:rPr>
                <w:rFonts w:ascii="Times New Roman" w:hAnsi="Times New Roman"/>
                <w:sz w:val="24"/>
                <w:szCs w:val="24"/>
              </w:rPr>
            </w:pPr>
            <w:r>
              <w:rPr>
                <w:rFonts w:ascii="Times New Roman" w:hAnsi="Times New Roman"/>
                <w:sz w:val="24"/>
                <w:szCs w:val="24"/>
              </w:rPr>
              <w:t xml:space="preserve">        B.E.(Computer</w:t>
            </w:r>
            <w:r w:rsidR="004B05DA">
              <w:rPr>
                <w:rFonts w:ascii="Times New Roman" w:hAnsi="Times New Roman"/>
                <w:sz w:val="24"/>
                <w:szCs w:val="24"/>
              </w:rPr>
              <w:t>)</w:t>
            </w:r>
          </w:p>
        </w:tc>
        <w:tc>
          <w:tcPr>
            <w:tcW w:w="3969" w:type="dxa"/>
          </w:tcPr>
          <w:p w:rsidR="004B05DA" w:rsidRDefault="004B05DA" w:rsidP="004B05DA">
            <w:pPr>
              <w:jc w:val="center"/>
              <w:rPr>
                <w:rFonts w:ascii="Times New Roman" w:hAnsi="Times New Roman"/>
                <w:sz w:val="24"/>
                <w:szCs w:val="24"/>
              </w:rPr>
            </w:pPr>
            <w:r>
              <w:rPr>
                <w:rFonts w:ascii="Times New Roman" w:hAnsi="Times New Roman"/>
                <w:sz w:val="24"/>
                <w:szCs w:val="24"/>
              </w:rPr>
              <w:t>G.H. Raisoni College of Engineering &amp; Management (SPPU)</w:t>
            </w:r>
          </w:p>
        </w:tc>
        <w:tc>
          <w:tcPr>
            <w:tcW w:w="1276" w:type="dxa"/>
          </w:tcPr>
          <w:p w:rsidR="004B05DA" w:rsidRDefault="004B05DA" w:rsidP="004B05DA">
            <w:pPr>
              <w:jc w:val="center"/>
              <w:rPr>
                <w:rFonts w:ascii="Times New Roman" w:hAnsi="Times New Roman"/>
                <w:sz w:val="24"/>
                <w:szCs w:val="24"/>
              </w:rPr>
            </w:pPr>
            <w:r>
              <w:rPr>
                <w:rFonts w:ascii="Times New Roman" w:hAnsi="Times New Roman"/>
                <w:sz w:val="24"/>
                <w:szCs w:val="24"/>
              </w:rPr>
              <w:t>Pursuing</w:t>
            </w:r>
          </w:p>
        </w:tc>
        <w:tc>
          <w:tcPr>
            <w:tcW w:w="2126" w:type="dxa"/>
          </w:tcPr>
          <w:p w:rsidR="004B05DA" w:rsidRDefault="004B05DA" w:rsidP="004B05DA">
            <w:pPr>
              <w:jc w:val="center"/>
              <w:rPr>
                <w:rFonts w:ascii="Times New Roman" w:hAnsi="Times New Roman"/>
                <w:sz w:val="24"/>
                <w:szCs w:val="24"/>
              </w:rPr>
            </w:pPr>
            <w:r>
              <w:rPr>
                <w:rFonts w:ascii="Times New Roman" w:hAnsi="Times New Roman"/>
                <w:sz w:val="24"/>
                <w:szCs w:val="24"/>
              </w:rPr>
              <w:t>--</w:t>
            </w:r>
          </w:p>
        </w:tc>
      </w:tr>
      <w:tr w:rsidR="004B05DA" w:rsidTr="004B05DA">
        <w:trPr>
          <w:trHeight w:val="650"/>
        </w:trPr>
        <w:tc>
          <w:tcPr>
            <w:tcW w:w="1980" w:type="dxa"/>
          </w:tcPr>
          <w:p w:rsidR="004B05DA" w:rsidRDefault="00DF6F09" w:rsidP="004B05DA">
            <w:pPr>
              <w:rPr>
                <w:rFonts w:ascii="Times New Roman" w:hAnsi="Times New Roman"/>
                <w:sz w:val="24"/>
                <w:szCs w:val="24"/>
              </w:rPr>
            </w:pPr>
            <w:r>
              <w:rPr>
                <w:rFonts w:ascii="Times New Roman" w:hAnsi="Times New Roman"/>
                <w:sz w:val="24"/>
                <w:szCs w:val="24"/>
              </w:rPr>
              <w:t xml:space="preserve">        T.E.(Computer</w:t>
            </w:r>
            <w:r w:rsidR="004B05DA">
              <w:rPr>
                <w:rFonts w:ascii="Times New Roman" w:hAnsi="Times New Roman"/>
                <w:sz w:val="24"/>
                <w:szCs w:val="24"/>
              </w:rPr>
              <w:t>)</w:t>
            </w:r>
          </w:p>
        </w:tc>
        <w:tc>
          <w:tcPr>
            <w:tcW w:w="3969" w:type="dxa"/>
          </w:tcPr>
          <w:p w:rsidR="004B05DA" w:rsidRDefault="004B05DA" w:rsidP="004B05DA">
            <w:pPr>
              <w:jc w:val="center"/>
              <w:rPr>
                <w:rFonts w:ascii="Times New Roman" w:hAnsi="Times New Roman"/>
                <w:sz w:val="24"/>
                <w:szCs w:val="24"/>
              </w:rPr>
            </w:pPr>
            <w:r>
              <w:rPr>
                <w:rFonts w:ascii="Times New Roman" w:hAnsi="Times New Roman"/>
                <w:sz w:val="24"/>
                <w:szCs w:val="24"/>
              </w:rPr>
              <w:t>G.H. Raisoni College of Engineering &amp; Management (SPPU)</w:t>
            </w:r>
          </w:p>
        </w:tc>
        <w:tc>
          <w:tcPr>
            <w:tcW w:w="1276" w:type="dxa"/>
          </w:tcPr>
          <w:p w:rsidR="004B05DA" w:rsidRDefault="004B05DA" w:rsidP="004B05DA">
            <w:pPr>
              <w:jc w:val="center"/>
              <w:rPr>
                <w:rFonts w:ascii="Times New Roman" w:hAnsi="Times New Roman"/>
                <w:sz w:val="24"/>
                <w:szCs w:val="24"/>
              </w:rPr>
            </w:pPr>
            <w:r>
              <w:rPr>
                <w:rFonts w:ascii="Times New Roman" w:hAnsi="Times New Roman"/>
                <w:sz w:val="24"/>
                <w:szCs w:val="24"/>
              </w:rPr>
              <w:t>2017</w:t>
            </w:r>
          </w:p>
        </w:tc>
        <w:tc>
          <w:tcPr>
            <w:tcW w:w="2126" w:type="dxa"/>
          </w:tcPr>
          <w:p w:rsidR="004B05DA" w:rsidRDefault="00DF6F09" w:rsidP="004B05DA">
            <w:pPr>
              <w:jc w:val="center"/>
              <w:rPr>
                <w:rFonts w:ascii="Times New Roman" w:hAnsi="Times New Roman"/>
                <w:sz w:val="24"/>
                <w:szCs w:val="24"/>
              </w:rPr>
            </w:pPr>
            <w:r>
              <w:rPr>
                <w:rFonts w:ascii="Times New Roman" w:hAnsi="Times New Roman"/>
                <w:sz w:val="24"/>
                <w:szCs w:val="24"/>
              </w:rPr>
              <w:t>66.66</w:t>
            </w:r>
          </w:p>
        </w:tc>
      </w:tr>
      <w:tr w:rsidR="004B05DA" w:rsidTr="004B05DA">
        <w:trPr>
          <w:trHeight w:val="650"/>
        </w:trPr>
        <w:tc>
          <w:tcPr>
            <w:tcW w:w="1980" w:type="dxa"/>
          </w:tcPr>
          <w:p w:rsidR="004B05DA" w:rsidRPr="005759F2" w:rsidRDefault="00DF6F09" w:rsidP="004B05DA">
            <w:pPr>
              <w:rPr>
                <w:rFonts w:ascii="Times New Roman" w:hAnsi="Times New Roman"/>
                <w:sz w:val="24"/>
                <w:szCs w:val="24"/>
              </w:rPr>
            </w:pPr>
            <w:r>
              <w:rPr>
                <w:rFonts w:ascii="Times New Roman" w:hAnsi="Times New Roman"/>
                <w:sz w:val="24"/>
                <w:szCs w:val="24"/>
              </w:rPr>
              <w:t xml:space="preserve">        S.E.(Computer</w:t>
            </w:r>
            <w:r w:rsidR="004B05DA">
              <w:rPr>
                <w:rFonts w:ascii="Times New Roman" w:hAnsi="Times New Roman"/>
                <w:sz w:val="24"/>
                <w:szCs w:val="24"/>
              </w:rPr>
              <w:t>)</w:t>
            </w:r>
          </w:p>
          <w:p w:rsidR="004B05DA" w:rsidRDefault="004B05DA" w:rsidP="004B05DA">
            <w:pPr>
              <w:jc w:val="center"/>
              <w:rPr>
                <w:rFonts w:ascii="Times New Roman" w:hAnsi="Times New Roman"/>
                <w:sz w:val="24"/>
                <w:szCs w:val="24"/>
              </w:rPr>
            </w:pPr>
          </w:p>
        </w:tc>
        <w:tc>
          <w:tcPr>
            <w:tcW w:w="3969" w:type="dxa"/>
          </w:tcPr>
          <w:p w:rsidR="004B05DA" w:rsidRDefault="004B05DA" w:rsidP="004B05DA">
            <w:pPr>
              <w:jc w:val="center"/>
              <w:rPr>
                <w:rFonts w:ascii="Times New Roman" w:hAnsi="Times New Roman"/>
                <w:sz w:val="24"/>
                <w:szCs w:val="24"/>
              </w:rPr>
            </w:pPr>
            <w:r>
              <w:rPr>
                <w:rFonts w:ascii="Times New Roman" w:hAnsi="Times New Roman"/>
                <w:sz w:val="24"/>
                <w:szCs w:val="24"/>
              </w:rPr>
              <w:t>G.H. Raisoni College of Engineering &amp; Management (SPPU)</w:t>
            </w:r>
          </w:p>
        </w:tc>
        <w:tc>
          <w:tcPr>
            <w:tcW w:w="1276"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2016</w:t>
            </w:r>
          </w:p>
        </w:tc>
        <w:tc>
          <w:tcPr>
            <w:tcW w:w="2126" w:type="dxa"/>
          </w:tcPr>
          <w:p w:rsidR="004B05DA" w:rsidRPr="005759F2" w:rsidRDefault="00DF6F09" w:rsidP="004B05DA">
            <w:pPr>
              <w:jc w:val="center"/>
              <w:rPr>
                <w:rFonts w:ascii="Times New Roman" w:hAnsi="Times New Roman"/>
                <w:sz w:val="24"/>
                <w:szCs w:val="24"/>
              </w:rPr>
            </w:pPr>
            <w:r>
              <w:rPr>
                <w:rFonts w:ascii="Times New Roman" w:hAnsi="Times New Roman"/>
                <w:sz w:val="24"/>
                <w:szCs w:val="24"/>
              </w:rPr>
              <w:t>63</w:t>
            </w:r>
          </w:p>
        </w:tc>
      </w:tr>
      <w:tr w:rsidR="004B05DA" w:rsidTr="004B05DA">
        <w:trPr>
          <w:trHeight w:val="654"/>
        </w:trPr>
        <w:tc>
          <w:tcPr>
            <w:tcW w:w="1980" w:type="dxa"/>
          </w:tcPr>
          <w:p w:rsidR="004B05DA" w:rsidRPr="005759F2" w:rsidRDefault="00DF6F09" w:rsidP="004B05DA">
            <w:pPr>
              <w:jc w:val="center"/>
              <w:rPr>
                <w:rFonts w:ascii="Times New Roman" w:hAnsi="Times New Roman"/>
                <w:sz w:val="24"/>
                <w:szCs w:val="24"/>
              </w:rPr>
            </w:pPr>
            <w:r>
              <w:rPr>
                <w:rFonts w:ascii="Times New Roman" w:hAnsi="Times New Roman"/>
                <w:sz w:val="24"/>
                <w:szCs w:val="24"/>
              </w:rPr>
              <w:t>F.E. (Computer</w:t>
            </w:r>
            <w:r w:rsidR="004B05DA">
              <w:rPr>
                <w:rFonts w:ascii="Times New Roman" w:hAnsi="Times New Roman"/>
                <w:sz w:val="24"/>
                <w:szCs w:val="24"/>
              </w:rPr>
              <w:t>)</w:t>
            </w:r>
          </w:p>
        </w:tc>
        <w:tc>
          <w:tcPr>
            <w:tcW w:w="3969" w:type="dxa"/>
          </w:tcPr>
          <w:p w:rsidR="004B05DA" w:rsidRDefault="004B05DA" w:rsidP="004B05DA">
            <w:pPr>
              <w:jc w:val="center"/>
              <w:rPr>
                <w:rFonts w:ascii="Times New Roman" w:hAnsi="Times New Roman"/>
                <w:sz w:val="24"/>
                <w:szCs w:val="24"/>
              </w:rPr>
            </w:pPr>
            <w:r>
              <w:rPr>
                <w:rFonts w:ascii="Times New Roman" w:hAnsi="Times New Roman"/>
                <w:sz w:val="24"/>
                <w:szCs w:val="24"/>
              </w:rPr>
              <w:t>G.H. Raisoni College of Engineering &amp; Management (SPPU)</w:t>
            </w:r>
          </w:p>
        </w:tc>
        <w:tc>
          <w:tcPr>
            <w:tcW w:w="1276"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2015</w:t>
            </w:r>
          </w:p>
        </w:tc>
        <w:tc>
          <w:tcPr>
            <w:tcW w:w="2126" w:type="dxa"/>
          </w:tcPr>
          <w:p w:rsidR="004B05DA" w:rsidRPr="005759F2" w:rsidRDefault="00D93AE1" w:rsidP="004B05DA">
            <w:pPr>
              <w:jc w:val="center"/>
              <w:rPr>
                <w:rFonts w:ascii="Times New Roman" w:hAnsi="Times New Roman"/>
                <w:sz w:val="24"/>
                <w:szCs w:val="24"/>
              </w:rPr>
            </w:pPr>
            <w:r>
              <w:rPr>
                <w:rFonts w:ascii="Times New Roman" w:hAnsi="Times New Roman"/>
                <w:sz w:val="24"/>
                <w:szCs w:val="24"/>
              </w:rPr>
              <w:t>58</w:t>
            </w:r>
          </w:p>
        </w:tc>
      </w:tr>
      <w:tr w:rsidR="004B05DA" w:rsidTr="004B05DA">
        <w:trPr>
          <w:trHeight w:val="381"/>
        </w:trPr>
        <w:tc>
          <w:tcPr>
            <w:tcW w:w="1980" w:type="dxa"/>
          </w:tcPr>
          <w:p w:rsidR="004B05DA" w:rsidRPr="005759F2" w:rsidRDefault="004B05DA" w:rsidP="004B05DA">
            <w:pPr>
              <w:jc w:val="center"/>
              <w:rPr>
                <w:rFonts w:ascii="Times New Roman" w:hAnsi="Times New Roman"/>
                <w:sz w:val="24"/>
                <w:szCs w:val="24"/>
              </w:rPr>
            </w:pPr>
            <w:r w:rsidRPr="005759F2">
              <w:rPr>
                <w:rFonts w:ascii="Times New Roman" w:hAnsi="Times New Roman"/>
                <w:sz w:val="24"/>
                <w:szCs w:val="24"/>
              </w:rPr>
              <w:t>H.S.C.</w:t>
            </w:r>
          </w:p>
        </w:tc>
        <w:tc>
          <w:tcPr>
            <w:tcW w:w="3969"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Technical High School, Akola (Amravati University)</w:t>
            </w:r>
          </w:p>
        </w:tc>
        <w:tc>
          <w:tcPr>
            <w:tcW w:w="1276"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2014</w:t>
            </w:r>
          </w:p>
        </w:tc>
        <w:tc>
          <w:tcPr>
            <w:tcW w:w="2126" w:type="dxa"/>
          </w:tcPr>
          <w:p w:rsidR="004B05DA" w:rsidRPr="005759F2" w:rsidRDefault="00D93AE1" w:rsidP="004B05DA">
            <w:pPr>
              <w:jc w:val="center"/>
              <w:rPr>
                <w:rFonts w:ascii="Times New Roman" w:hAnsi="Times New Roman"/>
                <w:sz w:val="24"/>
                <w:szCs w:val="24"/>
              </w:rPr>
            </w:pPr>
            <w:r>
              <w:rPr>
                <w:rFonts w:ascii="Times New Roman" w:hAnsi="Times New Roman"/>
                <w:sz w:val="24"/>
                <w:szCs w:val="24"/>
              </w:rPr>
              <w:t>59.08</w:t>
            </w:r>
          </w:p>
        </w:tc>
      </w:tr>
      <w:tr w:rsidR="004B05DA" w:rsidTr="004B05DA">
        <w:trPr>
          <w:trHeight w:val="381"/>
        </w:trPr>
        <w:tc>
          <w:tcPr>
            <w:tcW w:w="1980" w:type="dxa"/>
          </w:tcPr>
          <w:p w:rsidR="004B05DA" w:rsidRPr="005759F2" w:rsidRDefault="004B05DA" w:rsidP="004B05DA">
            <w:pPr>
              <w:jc w:val="center"/>
              <w:rPr>
                <w:rFonts w:ascii="Times New Roman" w:hAnsi="Times New Roman"/>
                <w:sz w:val="24"/>
                <w:szCs w:val="24"/>
              </w:rPr>
            </w:pPr>
            <w:r w:rsidRPr="005759F2">
              <w:rPr>
                <w:rFonts w:ascii="Times New Roman" w:hAnsi="Times New Roman"/>
                <w:sz w:val="24"/>
                <w:szCs w:val="24"/>
              </w:rPr>
              <w:t>S.S.C</w:t>
            </w:r>
            <w:r>
              <w:rPr>
                <w:rFonts w:ascii="Times New Roman" w:hAnsi="Times New Roman"/>
                <w:sz w:val="24"/>
                <w:szCs w:val="24"/>
              </w:rPr>
              <w:t xml:space="preserve"> </w:t>
            </w:r>
          </w:p>
        </w:tc>
        <w:tc>
          <w:tcPr>
            <w:tcW w:w="3969"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Shanti-Niketan English School, Washim (Amravati University)</w:t>
            </w:r>
          </w:p>
        </w:tc>
        <w:tc>
          <w:tcPr>
            <w:tcW w:w="1276" w:type="dxa"/>
          </w:tcPr>
          <w:p w:rsidR="004B05DA" w:rsidRPr="005759F2" w:rsidRDefault="004B05DA" w:rsidP="004B05DA">
            <w:pPr>
              <w:jc w:val="center"/>
              <w:rPr>
                <w:rFonts w:ascii="Times New Roman" w:hAnsi="Times New Roman"/>
                <w:sz w:val="24"/>
                <w:szCs w:val="24"/>
              </w:rPr>
            </w:pPr>
            <w:r>
              <w:rPr>
                <w:rFonts w:ascii="Times New Roman" w:hAnsi="Times New Roman"/>
                <w:sz w:val="24"/>
                <w:szCs w:val="24"/>
              </w:rPr>
              <w:t>2012</w:t>
            </w:r>
          </w:p>
        </w:tc>
        <w:tc>
          <w:tcPr>
            <w:tcW w:w="2126" w:type="dxa"/>
          </w:tcPr>
          <w:p w:rsidR="004B05DA" w:rsidRPr="005759F2" w:rsidRDefault="00D93AE1" w:rsidP="004B05DA">
            <w:pPr>
              <w:jc w:val="center"/>
              <w:rPr>
                <w:rFonts w:ascii="Times New Roman" w:hAnsi="Times New Roman"/>
                <w:sz w:val="24"/>
                <w:szCs w:val="24"/>
              </w:rPr>
            </w:pPr>
            <w:r>
              <w:rPr>
                <w:rFonts w:ascii="Times New Roman" w:hAnsi="Times New Roman"/>
                <w:sz w:val="24"/>
                <w:szCs w:val="24"/>
              </w:rPr>
              <w:t>88.91</w:t>
            </w:r>
          </w:p>
        </w:tc>
      </w:tr>
    </w:tbl>
    <w:p w:rsidR="004F71D0" w:rsidRDefault="004F71D0">
      <w:pPr>
        <w:rPr>
          <w:rFonts w:asciiTheme="majorBidi" w:hAnsiTheme="majorBidi" w:cstheme="majorBidi"/>
          <w:sz w:val="24"/>
          <w:szCs w:val="24"/>
        </w:rPr>
      </w:pPr>
    </w:p>
    <w:p w:rsidR="005407F4" w:rsidRDefault="005407F4">
      <w:pPr>
        <w:rPr>
          <w:rFonts w:asciiTheme="majorBidi" w:hAnsiTheme="majorBidi" w:cstheme="majorBidi"/>
          <w:sz w:val="24"/>
          <w:szCs w:val="24"/>
        </w:rPr>
      </w:pPr>
    </w:p>
    <w:tbl>
      <w:tblPr>
        <w:tblStyle w:val="TableGrid"/>
        <w:tblpPr w:leftFromText="180" w:rightFromText="180" w:vertAnchor="text" w:horzAnchor="margin" w:tblpY="8"/>
        <w:tblW w:w="9576" w:type="dxa"/>
        <w:tblLook w:val="04A0" w:firstRow="1" w:lastRow="0" w:firstColumn="1" w:lastColumn="0" w:noHBand="0" w:noVBand="1"/>
      </w:tblPr>
      <w:tblGrid>
        <w:gridCol w:w="9576"/>
      </w:tblGrid>
      <w:tr w:rsidR="004B05DA" w:rsidTr="004B05DA">
        <w:tc>
          <w:tcPr>
            <w:tcW w:w="9576" w:type="dxa"/>
            <w:shd w:val="clear" w:color="auto" w:fill="AAB0C7" w:themeFill="accent1" w:themeFillTint="99"/>
          </w:tcPr>
          <w:p w:rsidR="004B05DA" w:rsidRPr="009C6398" w:rsidRDefault="004B05DA" w:rsidP="004B05DA">
            <w:pPr>
              <w:jc w:val="center"/>
              <w:rPr>
                <w:rFonts w:ascii="Times New Roman" w:hAnsi="Times New Roman"/>
                <w:sz w:val="26"/>
                <w:szCs w:val="26"/>
              </w:rPr>
            </w:pPr>
            <w:r w:rsidRPr="009C6398">
              <w:rPr>
                <w:rFonts w:ascii="Times New Roman" w:hAnsi="Times New Roman"/>
                <w:sz w:val="26"/>
                <w:szCs w:val="26"/>
              </w:rPr>
              <w:t>Technical Skill Set</w:t>
            </w:r>
          </w:p>
        </w:tc>
      </w:tr>
    </w:tbl>
    <w:p w:rsidR="008E603B" w:rsidRDefault="008E603B" w:rsidP="008E603B">
      <w:pPr>
        <w:pStyle w:val="ListParagraph"/>
        <w:autoSpaceDE w:val="0"/>
        <w:autoSpaceDN w:val="0"/>
        <w:adjustRightInd w:val="0"/>
        <w:spacing w:after="0" w:line="240" w:lineRule="auto"/>
        <w:rPr>
          <w:rFonts w:ascii="Times New Roman" w:hAnsi="Times New Roman"/>
          <w:sz w:val="24"/>
          <w:szCs w:val="24"/>
        </w:rPr>
      </w:pPr>
    </w:p>
    <w:p w:rsidR="00D93AE1" w:rsidRPr="008E603B" w:rsidRDefault="00D93AE1" w:rsidP="008E603B">
      <w:pPr>
        <w:pStyle w:val="ListParagraph"/>
        <w:numPr>
          <w:ilvl w:val="0"/>
          <w:numId w:val="43"/>
        </w:numPr>
        <w:autoSpaceDE w:val="0"/>
        <w:autoSpaceDN w:val="0"/>
        <w:adjustRightInd w:val="0"/>
        <w:spacing w:after="0" w:line="240" w:lineRule="auto"/>
        <w:rPr>
          <w:rFonts w:ascii="Times New Roman" w:hAnsi="Times New Roman"/>
          <w:sz w:val="24"/>
          <w:szCs w:val="24"/>
        </w:rPr>
      </w:pPr>
      <w:r w:rsidRPr="008E603B">
        <w:rPr>
          <w:rFonts w:ascii="Times New Roman" w:hAnsi="Times New Roman"/>
          <w:sz w:val="24"/>
          <w:szCs w:val="24"/>
        </w:rPr>
        <w:t>Languages: Core Java</w:t>
      </w:r>
      <w:r w:rsidR="00190097" w:rsidRPr="008E603B">
        <w:rPr>
          <w:rFonts w:ascii="Times New Roman" w:hAnsi="Times New Roman"/>
          <w:sz w:val="24"/>
          <w:szCs w:val="24"/>
        </w:rPr>
        <w:t>, C, C++</w:t>
      </w:r>
      <w:r w:rsidRPr="008E603B">
        <w:rPr>
          <w:rFonts w:ascii="Times New Roman" w:hAnsi="Times New Roman"/>
          <w:sz w:val="24"/>
          <w:szCs w:val="24"/>
        </w:rPr>
        <w:t>.</w:t>
      </w:r>
    </w:p>
    <w:p w:rsidR="009C6398" w:rsidRPr="00190097" w:rsidRDefault="00D93AE1" w:rsidP="008E603B">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D93AE1">
        <w:rPr>
          <w:rFonts w:ascii="Times New Roman" w:hAnsi="Times New Roman"/>
          <w:sz w:val="24"/>
          <w:szCs w:val="24"/>
        </w:rPr>
        <w:t>Operating System: Windows-7, Ubuntu</w:t>
      </w:r>
    </w:p>
    <w:p w:rsidR="00190097" w:rsidRPr="00190097" w:rsidRDefault="008E603B" w:rsidP="008E603B">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Pr>
          <w:rFonts w:ascii="Times New Roman" w:hAnsi="Times New Roman"/>
          <w:sz w:val="24"/>
          <w:szCs w:val="24"/>
        </w:rPr>
        <w:t xml:space="preserve">Scripting </w:t>
      </w:r>
      <w:proofErr w:type="gramStart"/>
      <w:r>
        <w:rPr>
          <w:rFonts w:ascii="Times New Roman" w:hAnsi="Times New Roman"/>
          <w:sz w:val="24"/>
          <w:szCs w:val="24"/>
        </w:rPr>
        <w:t>Language :</w:t>
      </w:r>
      <w:proofErr w:type="gramEnd"/>
      <w:r>
        <w:rPr>
          <w:rFonts w:ascii="Times New Roman" w:hAnsi="Times New Roman"/>
          <w:sz w:val="24"/>
          <w:szCs w:val="24"/>
        </w:rPr>
        <w:t xml:space="preserve"> HTML</w:t>
      </w:r>
      <w:bookmarkStart w:id="0" w:name="_GoBack"/>
      <w:bookmarkEnd w:id="0"/>
      <w:r w:rsidR="00190097">
        <w:rPr>
          <w:rFonts w:ascii="Times New Roman" w:hAnsi="Times New Roman"/>
          <w:sz w:val="24"/>
          <w:szCs w:val="24"/>
        </w:rPr>
        <w:t>.</w:t>
      </w:r>
    </w:p>
    <w:p w:rsidR="00190097" w:rsidRPr="00190097" w:rsidRDefault="008E603B" w:rsidP="008E603B">
      <w:pPr>
        <w:pStyle w:val="ListParagraph"/>
        <w:numPr>
          <w:ilvl w:val="0"/>
          <w:numId w:val="43"/>
        </w:numPr>
        <w:spacing w:after="0" w:line="360" w:lineRule="auto"/>
        <w:rPr>
          <w:rFonts w:asciiTheme="majorBidi" w:hAnsiTheme="majorBidi" w:cstheme="majorBidi"/>
          <w:sz w:val="24"/>
          <w:szCs w:val="24"/>
        </w:rPr>
      </w:pPr>
      <w:r>
        <w:rPr>
          <w:rFonts w:ascii="Times New Roman" w:hAnsi="Times New Roman"/>
          <w:sz w:val="24"/>
          <w:szCs w:val="24"/>
        </w:rPr>
        <w:t xml:space="preserve">Database: </w:t>
      </w:r>
      <w:proofErr w:type="spellStart"/>
      <w:r>
        <w:rPr>
          <w:rFonts w:ascii="Times New Roman" w:hAnsi="Times New Roman"/>
          <w:sz w:val="24"/>
          <w:szCs w:val="24"/>
        </w:rPr>
        <w:t>MySql</w:t>
      </w:r>
      <w:proofErr w:type="spellEnd"/>
      <w:r w:rsidR="00190097">
        <w:rPr>
          <w:rFonts w:ascii="Times New Roman" w:hAnsi="Times New Roman"/>
          <w:sz w:val="24"/>
          <w:szCs w:val="24"/>
        </w:rPr>
        <w:t>.</w:t>
      </w:r>
    </w:p>
    <w:tbl>
      <w:tblPr>
        <w:tblStyle w:val="TableGrid"/>
        <w:tblpPr w:leftFromText="180" w:rightFromText="180" w:vertAnchor="text" w:horzAnchor="margin" w:tblpY="279"/>
        <w:tblW w:w="9576" w:type="dxa"/>
        <w:tblLook w:val="04A0" w:firstRow="1" w:lastRow="0" w:firstColumn="1" w:lastColumn="0" w:noHBand="0" w:noVBand="1"/>
      </w:tblPr>
      <w:tblGrid>
        <w:gridCol w:w="9576"/>
      </w:tblGrid>
      <w:tr w:rsidR="00A8316E" w:rsidTr="00A8316E">
        <w:tc>
          <w:tcPr>
            <w:tcW w:w="9576" w:type="dxa"/>
            <w:shd w:val="clear" w:color="auto" w:fill="AAB0C7" w:themeFill="accent1" w:themeFillTint="99"/>
          </w:tcPr>
          <w:p w:rsidR="00A8316E" w:rsidRPr="009C6398" w:rsidRDefault="004C329C" w:rsidP="00444C84">
            <w:pPr>
              <w:jc w:val="center"/>
              <w:rPr>
                <w:rFonts w:ascii="Times New Roman" w:hAnsi="Times New Roman"/>
                <w:sz w:val="26"/>
                <w:szCs w:val="26"/>
              </w:rPr>
            </w:pPr>
            <w:r>
              <w:rPr>
                <w:rFonts w:ascii="Times New Roman" w:hAnsi="Times New Roman"/>
                <w:sz w:val="26"/>
                <w:szCs w:val="26"/>
              </w:rPr>
              <w:t>Academic Projects</w:t>
            </w:r>
          </w:p>
        </w:tc>
      </w:tr>
    </w:tbl>
    <w:p w:rsidR="00E662DA" w:rsidRDefault="00E662DA" w:rsidP="00E662DA">
      <w:pPr>
        <w:autoSpaceDE w:val="0"/>
        <w:autoSpaceDN w:val="0"/>
        <w:adjustRightInd w:val="0"/>
        <w:spacing w:after="0" w:line="240" w:lineRule="auto"/>
        <w:rPr>
          <w:rFonts w:ascii="Times New Roman" w:hAnsi="Times New Roman"/>
          <w:sz w:val="24"/>
          <w:szCs w:val="24"/>
        </w:rPr>
      </w:pPr>
    </w:p>
    <w:p w:rsidR="008E603B" w:rsidRDefault="008E603B" w:rsidP="00E662DA">
      <w:pPr>
        <w:autoSpaceDE w:val="0"/>
        <w:autoSpaceDN w:val="0"/>
        <w:adjustRightInd w:val="0"/>
        <w:spacing w:after="0" w:line="240" w:lineRule="auto"/>
        <w:rPr>
          <w:rFonts w:ascii="Times New Roman" w:hAnsi="Times New Roman"/>
          <w:b/>
          <w:sz w:val="24"/>
          <w:szCs w:val="24"/>
        </w:rPr>
      </w:pPr>
    </w:p>
    <w:p w:rsidR="00747825" w:rsidRPr="00E662DA" w:rsidRDefault="004C329C" w:rsidP="00E662DA">
      <w:pPr>
        <w:autoSpaceDE w:val="0"/>
        <w:autoSpaceDN w:val="0"/>
        <w:adjustRightInd w:val="0"/>
        <w:spacing w:after="0" w:line="240" w:lineRule="auto"/>
        <w:rPr>
          <w:rFonts w:ascii="Times New Roman" w:hAnsi="Times New Roman"/>
          <w:b/>
          <w:sz w:val="24"/>
          <w:szCs w:val="24"/>
        </w:rPr>
      </w:pPr>
      <w:r w:rsidRPr="00E662DA">
        <w:rPr>
          <w:rFonts w:ascii="Times New Roman" w:hAnsi="Times New Roman"/>
          <w:b/>
          <w:sz w:val="24"/>
          <w:szCs w:val="24"/>
        </w:rPr>
        <w:t>Engineering Project:</w:t>
      </w:r>
    </w:p>
    <w:p w:rsidR="00E662DA" w:rsidRDefault="00E662DA" w:rsidP="00E662DA">
      <w:pPr>
        <w:autoSpaceDE w:val="0"/>
        <w:autoSpaceDN w:val="0"/>
        <w:adjustRightInd w:val="0"/>
        <w:spacing w:after="0" w:line="240" w:lineRule="auto"/>
        <w:rPr>
          <w:rFonts w:ascii="Times New Roman" w:hAnsi="Times New Roman"/>
          <w:b/>
          <w:sz w:val="24"/>
          <w:szCs w:val="24"/>
        </w:rPr>
      </w:pPr>
    </w:p>
    <w:p w:rsidR="00190097" w:rsidRPr="00E662DA" w:rsidRDefault="00190097" w:rsidP="00E662DA">
      <w:pPr>
        <w:autoSpaceDE w:val="0"/>
        <w:autoSpaceDN w:val="0"/>
        <w:adjustRightInd w:val="0"/>
        <w:spacing w:after="0" w:line="240" w:lineRule="auto"/>
        <w:rPr>
          <w:rFonts w:ascii="Times New Roman" w:hAnsi="Times New Roman"/>
          <w:sz w:val="24"/>
          <w:szCs w:val="24"/>
        </w:rPr>
      </w:pPr>
      <w:r w:rsidRPr="00E662DA">
        <w:rPr>
          <w:rFonts w:ascii="Times New Roman" w:hAnsi="Times New Roman"/>
          <w:b/>
          <w:sz w:val="24"/>
          <w:szCs w:val="24"/>
        </w:rPr>
        <w:t xml:space="preserve">Company </w:t>
      </w:r>
      <w:proofErr w:type="gramStart"/>
      <w:r w:rsidRPr="00E662DA">
        <w:rPr>
          <w:rFonts w:ascii="Times New Roman" w:hAnsi="Times New Roman"/>
          <w:b/>
          <w:sz w:val="24"/>
          <w:szCs w:val="24"/>
        </w:rPr>
        <w:t>Name :</w:t>
      </w:r>
      <w:proofErr w:type="gramEnd"/>
      <w:r w:rsidRPr="00E662DA">
        <w:rPr>
          <w:rFonts w:ascii="Times New Roman" w:hAnsi="Times New Roman"/>
          <w:sz w:val="24"/>
          <w:szCs w:val="24"/>
        </w:rPr>
        <w:t xml:space="preserve"> </w:t>
      </w:r>
      <w:proofErr w:type="spellStart"/>
      <w:r w:rsidRPr="00E662DA">
        <w:rPr>
          <w:rFonts w:ascii="Times New Roman" w:hAnsi="Times New Roman"/>
          <w:sz w:val="24"/>
          <w:szCs w:val="24"/>
        </w:rPr>
        <w:t>Creazione</w:t>
      </w:r>
      <w:proofErr w:type="spellEnd"/>
      <w:r w:rsidRPr="00E662DA">
        <w:rPr>
          <w:rFonts w:ascii="Times New Roman" w:hAnsi="Times New Roman"/>
          <w:sz w:val="24"/>
          <w:szCs w:val="24"/>
        </w:rPr>
        <w:t xml:space="preserve"> Software, Pune.</w:t>
      </w:r>
    </w:p>
    <w:p w:rsidR="00A8316E" w:rsidRPr="00E662DA" w:rsidRDefault="00191415" w:rsidP="00E662DA">
      <w:pPr>
        <w:autoSpaceDE w:val="0"/>
        <w:autoSpaceDN w:val="0"/>
        <w:adjustRightInd w:val="0"/>
        <w:spacing w:after="0" w:line="240" w:lineRule="auto"/>
        <w:rPr>
          <w:rFonts w:ascii="Times New Roman" w:hAnsi="Times New Roman"/>
          <w:sz w:val="24"/>
          <w:szCs w:val="24"/>
        </w:rPr>
      </w:pPr>
      <w:proofErr w:type="gramStart"/>
      <w:r w:rsidRPr="00E662DA">
        <w:rPr>
          <w:rFonts w:ascii="Times New Roman" w:hAnsi="Times New Roman"/>
          <w:b/>
          <w:sz w:val="24"/>
          <w:szCs w:val="24"/>
        </w:rPr>
        <w:lastRenderedPageBreak/>
        <w:t>Title :</w:t>
      </w:r>
      <w:proofErr w:type="gramEnd"/>
      <w:r w:rsidRPr="00E662DA">
        <w:rPr>
          <w:rFonts w:ascii="Times New Roman" w:hAnsi="Times New Roman"/>
          <w:sz w:val="24"/>
          <w:szCs w:val="24"/>
        </w:rPr>
        <w:t xml:space="preserve"> </w:t>
      </w:r>
      <w:r w:rsidR="00190097" w:rsidRPr="00E662DA">
        <w:rPr>
          <w:rFonts w:ascii="Times New Roman" w:hAnsi="Times New Roman"/>
          <w:sz w:val="24"/>
          <w:szCs w:val="24"/>
        </w:rPr>
        <w:t xml:space="preserve"> </w:t>
      </w:r>
      <w:r w:rsidRPr="00E662DA">
        <w:rPr>
          <w:rFonts w:ascii="Times New Roman" w:hAnsi="Times New Roman"/>
          <w:sz w:val="24"/>
          <w:szCs w:val="24"/>
        </w:rPr>
        <w:t xml:space="preserve"> </w:t>
      </w:r>
      <w:r w:rsidR="00D93AE1" w:rsidRPr="00E662DA">
        <w:rPr>
          <w:rFonts w:ascii="Times New Roman" w:hAnsi="Times New Roman"/>
          <w:sz w:val="24"/>
          <w:szCs w:val="24"/>
        </w:rPr>
        <w:t xml:space="preserve">Mess Recommendation and Assessment System </w:t>
      </w:r>
      <w:r w:rsidR="004B05DA" w:rsidRPr="00E662DA">
        <w:rPr>
          <w:rFonts w:ascii="Times New Roman" w:hAnsi="Times New Roman"/>
          <w:sz w:val="24"/>
          <w:szCs w:val="24"/>
        </w:rPr>
        <w:t>–</w:t>
      </w:r>
      <w:r w:rsidR="00D93AE1" w:rsidRPr="00E662DA">
        <w:rPr>
          <w:rFonts w:ascii="Times New Roman" w:hAnsi="Times New Roman"/>
          <w:sz w:val="24"/>
          <w:szCs w:val="24"/>
        </w:rPr>
        <w:t xml:space="preserve"> </w:t>
      </w:r>
      <w:r w:rsidR="004B05DA" w:rsidRPr="00E662DA">
        <w:rPr>
          <w:rFonts w:ascii="Times New Roman" w:hAnsi="Times New Roman"/>
          <w:sz w:val="24"/>
          <w:szCs w:val="24"/>
        </w:rPr>
        <w:t xml:space="preserve"> (In progress)</w:t>
      </w:r>
      <w:r w:rsidRPr="00E662DA">
        <w:rPr>
          <w:rFonts w:ascii="Times New Roman" w:hAnsi="Times New Roman"/>
          <w:sz w:val="24"/>
          <w:szCs w:val="24"/>
        </w:rPr>
        <w:t xml:space="preserve"> </w:t>
      </w:r>
    </w:p>
    <w:p w:rsidR="008E603B" w:rsidRDefault="00190097" w:rsidP="008E603B">
      <w:pPr>
        <w:autoSpaceDE w:val="0"/>
        <w:autoSpaceDN w:val="0"/>
        <w:adjustRightInd w:val="0"/>
        <w:spacing w:after="0" w:line="240" w:lineRule="auto"/>
        <w:jc w:val="both"/>
        <w:rPr>
          <w:rFonts w:ascii="Times New Roman" w:hAnsi="Times New Roman"/>
          <w:sz w:val="24"/>
          <w:szCs w:val="24"/>
        </w:rPr>
      </w:pPr>
      <w:proofErr w:type="gramStart"/>
      <w:r w:rsidRPr="00E662DA">
        <w:rPr>
          <w:rFonts w:ascii="Times New Roman" w:hAnsi="Times New Roman"/>
          <w:b/>
          <w:sz w:val="24"/>
          <w:szCs w:val="24"/>
        </w:rPr>
        <w:t>Description</w:t>
      </w:r>
      <w:r w:rsidR="00E662DA">
        <w:rPr>
          <w:rFonts w:ascii="Times New Roman" w:hAnsi="Times New Roman"/>
          <w:b/>
          <w:sz w:val="24"/>
          <w:szCs w:val="24"/>
        </w:rPr>
        <w:t xml:space="preserve"> </w:t>
      </w:r>
      <w:r w:rsidRPr="00E662DA">
        <w:rPr>
          <w:rFonts w:ascii="Times New Roman" w:hAnsi="Times New Roman"/>
          <w:b/>
          <w:sz w:val="24"/>
          <w:szCs w:val="24"/>
        </w:rPr>
        <w:t>:</w:t>
      </w:r>
      <w:proofErr w:type="gramEnd"/>
      <w:r w:rsidR="00E662DA">
        <w:rPr>
          <w:rFonts w:ascii="Times New Roman" w:hAnsi="Times New Roman"/>
          <w:b/>
          <w:sz w:val="24"/>
          <w:szCs w:val="24"/>
        </w:rPr>
        <w:t xml:space="preserve"> </w:t>
      </w:r>
      <w:r w:rsidRPr="00E662DA">
        <w:rPr>
          <w:rFonts w:ascii="Times New Roman" w:hAnsi="Times New Roman"/>
          <w:sz w:val="24"/>
          <w:szCs w:val="24"/>
        </w:rPr>
        <w:t xml:space="preserve"> A mess management system that will generate automate menu, centralize analysis report, automated suggestions and solutions is proposed here which avoid wastage of time, grocery, etc. also will reduce mistakes in calculations and manual work.</w:t>
      </w:r>
    </w:p>
    <w:p w:rsidR="004C329C" w:rsidRPr="008E603B" w:rsidRDefault="004C329C" w:rsidP="008E603B">
      <w:pPr>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b/>
          <w:sz w:val="24"/>
          <w:szCs w:val="24"/>
        </w:rPr>
        <w:t xml:space="preserve"> </w:t>
      </w:r>
    </w:p>
    <w:tbl>
      <w:tblPr>
        <w:tblStyle w:val="TableGrid"/>
        <w:tblpPr w:leftFromText="180" w:rightFromText="180" w:vertAnchor="text" w:horzAnchor="margin" w:tblpY="18"/>
        <w:tblW w:w="9576" w:type="dxa"/>
        <w:tblLook w:val="04A0" w:firstRow="1" w:lastRow="0" w:firstColumn="1" w:lastColumn="0" w:noHBand="0" w:noVBand="1"/>
      </w:tblPr>
      <w:tblGrid>
        <w:gridCol w:w="9576"/>
      </w:tblGrid>
      <w:tr w:rsidR="001A6FD7" w:rsidTr="00852E92">
        <w:tc>
          <w:tcPr>
            <w:tcW w:w="9576" w:type="dxa"/>
            <w:shd w:val="clear" w:color="auto" w:fill="AAB0C7" w:themeFill="accent1" w:themeFillTint="99"/>
          </w:tcPr>
          <w:p w:rsidR="001A6FD7" w:rsidRPr="009C6398" w:rsidRDefault="002C2DA6" w:rsidP="001A6FD7">
            <w:pPr>
              <w:jc w:val="center"/>
              <w:rPr>
                <w:rFonts w:ascii="Times New Roman" w:hAnsi="Times New Roman"/>
                <w:sz w:val="26"/>
                <w:szCs w:val="26"/>
              </w:rPr>
            </w:pPr>
            <w:r>
              <w:rPr>
                <w:rFonts w:ascii="Times New Roman" w:hAnsi="Times New Roman"/>
                <w:sz w:val="26"/>
                <w:szCs w:val="26"/>
              </w:rPr>
              <w:t>Interest &amp;</w:t>
            </w:r>
            <w:r w:rsidR="004C329C">
              <w:rPr>
                <w:rFonts w:ascii="Times New Roman" w:hAnsi="Times New Roman"/>
                <w:sz w:val="26"/>
                <w:szCs w:val="26"/>
              </w:rPr>
              <w:t xml:space="preserve"> </w:t>
            </w:r>
            <w:r w:rsidR="001A6FD7">
              <w:rPr>
                <w:rFonts w:ascii="Times New Roman" w:hAnsi="Times New Roman"/>
                <w:sz w:val="26"/>
                <w:szCs w:val="26"/>
              </w:rPr>
              <w:t>Extra-Curricular Activities</w:t>
            </w:r>
          </w:p>
        </w:tc>
      </w:tr>
    </w:tbl>
    <w:p w:rsidR="008E603B" w:rsidRDefault="008E603B" w:rsidP="008E603B">
      <w:pPr>
        <w:pStyle w:val="ListParagraph"/>
        <w:autoSpaceDE w:val="0"/>
        <w:autoSpaceDN w:val="0"/>
        <w:adjustRightInd w:val="0"/>
        <w:spacing w:after="0" w:line="240" w:lineRule="auto"/>
        <w:rPr>
          <w:rFonts w:ascii="Times New Roman" w:hAnsi="Times New Roman"/>
          <w:sz w:val="24"/>
          <w:szCs w:val="24"/>
        </w:rPr>
      </w:pPr>
    </w:p>
    <w:p w:rsidR="00D93AE1" w:rsidRPr="008E603B" w:rsidRDefault="00D93AE1" w:rsidP="008E603B">
      <w:pPr>
        <w:pStyle w:val="ListParagraph"/>
        <w:numPr>
          <w:ilvl w:val="0"/>
          <w:numId w:val="45"/>
        </w:numPr>
        <w:autoSpaceDE w:val="0"/>
        <w:autoSpaceDN w:val="0"/>
        <w:adjustRightInd w:val="0"/>
        <w:spacing w:after="0" w:line="240" w:lineRule="auto"/>
        <w:rPr>
          <w:rFonts w:ascii="Times New Roman" w:hAnsi="Times New Roman"/>
          <w:sz w:val="24"/>
          <w:szCs w:val="24"/>
        </w:rPr>
      </w:pPr>
      <w:r w:rsidRPr="008E603B">
        <w:rPr>
          <w:rFonts w:ascii="Times New Roman" w:hAnsi="Times New Roman"/>
          <w:sz w:val="24"/>
          <w:szCs w:val="24"/>
        </w:rPr>
        <w:t>Cultural Committee Member in COMETS.</w:t>
      </w:r>
    </w:p>
    <w:p w:rsidR="00E30C73" w:rsidRDefault="00D93AE1" w:rsidP="008E603B">
      <w:pPr>
        <w:pStyle w:val="ListParagraph"/>
        <w:numPr>
          <w:ilvl w:val="0"/>
          <w:numId w:val="45"/>
        </w:numPr>
        <w:autoSpaceDE w:val="0"/>
        <w:autoSpaceDN w:val="0"/>
        <w:adjustRightInd w:val="0"/>
        <w:spacing w:after="0" w:line="240" w:lineRule="auto"/>
        <w:rPr>
          <w:rFonts w:ascii="Times New Roman" w:hAnsi="Times New Roman"/>
          <w:sz w:val="24"/>
          <w:szCs w:val="24"/>
        </w:rPr>
      </w:pPr>
      <w:r w:rsidRPr="00D93AE1">
        <w:rPr>
          <w:rFonts w:ascii="Times New Roman" w:hAnsi="Times New Roman"/>
          <w:sz w:val="24"/>
          <w:szCs w:val="24"/>
        </w:rPr>
        <w:t xml:space="preserve">Participate in Best Innovation </w:t>
      </w:r>
      <w:r w:rsidR="004C329C">
        <w:rPr>
          <w:rFonts w:ascii="Times New Roman" w:hAnsi="Times New Roman"/>
          <w:sz w:val="24"/>
          <w:szCs w:val="24"/>
        </w:rPr>
        <w:t>Award</w:t>
      </w:r>
      <w:r w:rsidRPr="00D93AE1">
        <w:rPr>
          <w:rFonts w:ascii="Times New Roman" w:hAnsi="Times New Roman"/>
          <w:sz w:val="24"/>
          <w:szCs w:val="24"/>
        </w:rPr>
        <w:t>.</w:t>
      </w:r>
    </w:p>
    <w:p w:rsidR="004C329C" w:rsidRPr="004C329C" w:rsidRDefault="004C329C" w:rsidP="004C329C">
      <w:pPr>
        <w:pStyle w:val="ListParagraph"/>
        <w:autoSpaceDE w:val="0"/>
        <w:autoSpaceDN w:val="0"/>
        <w:adjustRightInd w:val="0"/>
        <w:spacing w:after="0" w:line="240" w:lineRule="auto"/>
        <w:rPr>
          <w:rFonts w:ascii="Times New Roman" w:hAnsi="Times New Roman"/>
          <w:sz w:val="24"/>
          <w:szCs w:val="24"/>
        </w:rPr>
      </w:pPr>
    </w:p>
    <w:tbl>
      <w:tblPr>
        <w:tblStyle w:val="TableGrid"/>
        <w:tblpPr w:leftFromText="180" w:rightFromText="180" w:vertAnchor="text" w:horzAnchor="margin" w:tblpY="18"/>
        <w:tblW w:w="9576" w:type="dxa"/>
        <w:tblLook w:val="04A0" w:firstRow="1" w:lastRow="0" w:firstColumn="1" w:lastColumn="0" w:noHBand="0" w:noVBand="1"/>
      </w:tblPr>
      <w:tblGrid>
        <w:gridCol w:w="9576"/>
      </w:tblGrid>
      <w:tr w:rsidR="00E30C73" w:rsidTr="002447EE">
        <w:tc>
          <w:tcPr>
            <w:tcW w:w="9576" w:type="dxa"/>
            <w:shd w:val="clear" w:color="auto" w:fill="AAB0C7" w:themeFill="accent1" w:themeFillTint="99"/>
          </w:tcPr>
          <w:p w:rsidR="00E30C73" w:rsidRPr="009C6398" w:rsidRDefault="00E30C73" w:rsidP="002447EE">
            <w:pPr>
              <w:jc w:val="center"/>
              <w:rPr>
                <w:rFonts w:ascii="Times New Roman" w:hAnsi="Times New Roman"/>
                <w:sz w:val="26"/>
                <w:szCs w:val="26"/>
              </w:rPr>
            </w:pPr>
            <w:r>
              <w:rPr>
                <w:rFonts w:ascii="Times New Roman" w:hAnsi="Times New Roman"/>
                <w:sz w:val="26"/>
                <w:szCs w:val="26"/>
              </w:rPr>
              <w:t xml:space="preserve">Career Objectives </w:t>
            </w:r>
          </w:p>
        </w:tc>
      </w:tr>
    </w:tbl>
    <w:p w:rsidR="008E603B" w:rsidRDefault="008E603B" w:rsidP="004C329C">
      <w:pPr>
        <w:pStyle w:val="ListParagraph"/>
        <w:ind w:left="0"/>
        <w:jc w:val="both"/>
        <w:rPr>
          <w:rFonts w:ascii="Times New Roman" w:hAnsi="Times New Roman"/>
          <w:sz w:val="24"/>
          <w:szCs w:val="24"/>
        </w:rPr>
      </w:pPr>
    </w:p>
    <w:p w:rsidR="004C329C" w:rsidRPr="00E662DA" w:rsidRDefault="00E30C73" w:rsidP="004C329C">
      <w:pPr>
        <w:pStyle w:val="ListParagraph"/>
        <w:ind w:left="0"/>
        <w:jc w:val="both"/>
        <w:rPr>
          <w:rFonts w:ascii="Times New Roman" w:hAnsi="Times New Roman"/>
          <w:sz w:val="24"/>
          <w:szCs w:val="24"/>
        </w:rPr>
      </w:pPr>
      <w:r w:rsidRPr="00E662DA">
        <w:rPr>
          <w:rFonts w:ascii="Times New Roman" w:hAnsi="Times New Roman"/>
          <w:sz w:val="24"/>
          <w:szCs w:val="24"/>
        </w:rPr>
        <w:t xml:space="preserve">To work with sincerity and affinity in most challenging position as a fresher </w:t>
      </w:r>
      <w:r w:rsidR="005B1914" w:rsidRPr="00E662DA">
        <w:rPr>
          <w:rFonts w:ascii="Times New Roman" w:hAnsi="Times New Roman"/>
          <w:sz w:val="24"/>
          <w:szCs w:val="24"/>
        </w:rPr>
        <w:t xml:space="preserve">in correspondence with an organization which provides challenging opportunities </w:t>
      </w:r>
      <w:r w:rsidR="007673BE" w:rsidRPr="00E662DA">
        <w:rPr>
          <w:rFonts w:ascii="Times New Roman" w:hAnsi="Times New Roman"/>
          <w:sz w:val="24"/>
          <w:szCs w:val="24"/>
        </w:rPr>
        <w:t>and further contribute my knowledge for company development.</w:t>
      </w:r>
      <w:r w:rsidR="005B1914" w:rsidRPr="00E662DA">
        <w:rPr>
          <w:rFonts w:ascii="Times New Roman" w:hAnsi="Times New Roman"/>
          <w:sz w:val="24"/>
          <w:szCs w:val="24"/>
        </w:rPr>
        <w:t xml:space="preserve"> </w:t>
      </w:r>
    </w:p>
    <w:tbl>
      <w:tblPr>
        <w:tblStyle w:val="TableGrid"/>
        <w:tblpPr w:leftFromText="180" w:rightFromText="180" w:vertAnchor="text" w:horzAnchor="margin" w:tblpY="18"/>
        <w:tblW w:w="9576" w:type="dxa"/>
        <w:tblLook w:val="04A0" w:firstRow="1" w:lastRow="0" w:firstColumn="1" w:lastColumn="0" w:noHBand="0" w:noVBand="1"/>
      </w:tblPr>
      <w:tblGrid>
        <w:gridCol w:w="9576"/>
      </w:tblGrid>
      <w:tr w:rsidR="00EE343B" w:rsidTr="002447EE">
        <w:tc>
          <w:tcPr>
            <w:tcW w:w="9576" w:type="dxa"/>
            <w:shd w:val="clear" w:color="auto" w:fill="AAB0C7" w:themeFill="accent1" w:themeFillTint="99"/>
          </w:tcPr>
          <w:p w:rsidR="00EE343B" w:rsidRPr="009C6398" w:rsidRDefault="00EE343B" w:rsidP="002447EE">
            <w:pPr>
              <w:jc w:val="center"/>
              <w:rPr>
                <w:rFonts w:ascii="Times New Roman" w:hAnsi="Times New Roman"/>
                <w:sz w:val="26"/>
                <w:szCs w:val="26"/>
              </w:rPr>
            </w:pPr>
            <w:r>
              <w:rPr>
                <w:rFonts w:ascii="Times New Roman" w:hAnsi="Times New Roman"/>
                <w:sz w:val="26"/>
                <w:szCs w:val="26"/>
              </w:rPr>
              <w:t xml:space="preserve">Declaration </w:t>
            </w:r>
          </w:p>
        </w:tc>
      </w:tr>
    </w:tbl>
    <w:p w:rsidR="008E603B" w:rsidRDefault="008E603B" w:rsidP="00EE343B">
      <w:pPr>
        <w:spacing w:after="0"/>
        <w:rPr>
          <w:rFonts w:ascii="Times New Roman" w:hAnsi="Times New Roman"/>
          <w:sz w:val="24"/>
          <w:szCs w:val="24"/>
        </w:rPr>
      </w:pPr>
    </w:p>
    <w:p w:rsidR="00EE343B" w:rsidRDefault="00EE343B" w:rsidP="00EE343B">
      <w:pPr>
        <w:spacing w:after="0"/>
        <w:rPr>
          <w:rFonts w:ascii="Times New Roman" w:hAnsi="Times New Roman"/>
          <w:sz w:val="24"/>
          <w:szCs w:val="24"/>
        </w:rPr>
      </w:pPr>
      <w:r>
        <w:rPr>
          <w:rFonts w:ascii="Times New Roman" w:hAnsi="Times New Roman"/>
          <w:sz w:val="24"/>
          <w:szCs w:val="24"/>
        </w:rPr>
        <w:t>“I hereby declare that the above written particulars are true to the best of my knowledge and belief.”</w:t>
      </w:r>
    </w:p>
    <w:p w:rsidR="00EE343B" w:rsidRDefault="00EE343B" w:rsidP="00EE343B">
      <w:pPr>
        <w:spacing w:after="0"/>
        <w:rPr>
          <w:rFonts w:ascii="Times New Roman" w:hAnsi="Times New Roman"/>
          <w:sz w:val="24"/>
          <w:szCs w:val="24"/>
        </w:rPr>
      </w:pPr>
    </w:p>
    <w:p w:rsidR="00EE343B" w:rsidRDefault="00EE343B" w:rsidP="00EE343B">
      <w:pPr>
        <w:spacing w:after="0"/>
        <w:rPr>
          <w:rFonts w:ascii="Times New Roman" w:hAnsi="Times New Roman"/>
          <w:sz w:val="24"/>
          <w:szCs w:val="24"/>
        </w:rPr>
      </w:pPr>
      <w:proofErr w:type="gramStart"/>
      <w:r>
        <w:rPr>
          <w:rFonts w:ascii="Times New Roman" w:hAnsi="Times New Roman"/>
          <w:sz w:val="24"/>
          <w:szCs w:val="24"/>
        </w:rPr>
        <w:t>Place :</w:t>
      </w:r>
      <w:proofErr w:type="gramEnd"/>
      <w:r>
        <w:rPr>
          <w:rFonts w:ascii="Times New Roman" w:hAnsi="Times New Roman"/>
          <w:sz w:val="24"/>
          <w:szCs w:val="24"/>
        </w:rPr>
        <w:t xml:space="preserve"> </w:t>
      </w:r>
      <w:proofErr w:type="spellStart"/>
      <w:r>
        <w:rPr>
          <w:rFonts w:ascii="Times New Roman" w:hAnsi="Times New Roman"/>
          <w:sz w:val="24"/>
          <w:szCs w:val="24"/>
        </w:rPr>
        <w:t>Wagholi</w:t>
      </w:r>
      <w:proofErr w:type="spellEnd"/>
      <w:r>
        <w:rPr>
          <w:rFonts w:ascii="Times New Roman" w:hAnsi="Times New Roman"/>
          <w:sz w:val="24"/>
          <w:szCs w:val="24"/>
        </w:rPr>
        <w:t>, Pune</w:t>
      </w:r>
    </w:p>
    <w:p w:rsidR="00AB63FC" w:rsidRDefault="00E90F2B" w:rsidP="002C2DA6">
      <w:pPr>
        <w:pStyle w:val="ListParagraph"/>
        <w:spacing w:line="360" w:lineRule="auto"/>
        <w:ind w:left="0"/>
        <w:rPr>
          <w:rFonts w:asciiTheme="majorBidi" w:hAnsiTheme="majorBidi" w:cstheme="majorBidi"/>
          <w:sz w:val="24"/>
          <w:szCs w:val="24"/>
        </w:rPr>
      </w:pPr>
      <w:proofErr w:type="gramStart"/>
      <w:r>
        <w:rPr>
          <w:rFonts w:asciiTheme="majorBidi" w:hAnsiTheme="majorBidi" w:cstheme="majorBidi"/>
          <w:sz w:val="24"/>
          <w:szCs w:val="24"/>
        </w:rPr>
        <w:t>Date  :</w:t>
      </w:r>
      <w:proofErr w:type="gramEnd"/>
      <w:r>
        <w:rPr>
          <w:rFonts w:asciiTheme="majorBidi" w:hAnsiTheme="majorBidi" w:cstheme="majorBidi"/>
          <w:sz w:val="24"/>
          <w:szCs w:val="24"/>
        </w:rPr>
        <w:t xml:space="preserve">   /  </w:t>
      </w:r>
      <w:r w:rsidR="00EE343B">
        <w:rPr>
          <w:rFonts w:asciiTheme="majorBidi" w:hAnsiTheme="majorBidi" w:cstheme="majorBidi"/>
          <w:sz w:val="24"/>
          <w:szCs w:val="24"/>
        </w:rPr>
        <w:t>/2017</w:t>
      </w:r>
    </w:p>
    <w:p w:rsidR="00E662DA" w:rsidRDefault="00E662DA" w:rsidP="00E662DA">
      <w:pPr>
        <w:pStyle w:val="ListParagraph"/>
        <w:spacing w:line="360" w:lineRule="auto"/>
        <w:ind w:left="7200" w:firstLine="720"/>
        <w:jc w:val="center"/>
        <w:rPr>
          <w:rFonts w:asciiTheme="majorBidi" w:hAnsiTheme="majorBidi" w:cstheme="majorBidi"/>
          <w:sz w:val="24"/>
          <w:szCs w:val="24"/>
        </w:rPr>
      </w:pPr>
    </w:p>
    <w:p w:rsidR="009C6398" w:rsidRPr="0075746A" w:rsidRDefault="00EE343B" w:rsidP="00E662DA">
      <w:pPr>
        <w:pStyle w:val="ListParagraph"/>
        <w:spacing w:line="360" w:lineRule="auto"/>
        <w:ind w:left="7200" w:firstLine="720"/>
        <w:jc w:val="center"/>
        <w:rPr>
          <w:rFonts w:asciiTheme="majorBidi" w:hAnsiTheme="majorBidi" w:cstheme="majorBidi"/>
          <w:sz w:val="24"/>
          <w:szCs w:val="24"/>
        </w:rPr>
      </w:pPr>
      <w:r>
        <w:rPr>
          <w:rFonts w:asciiTheme="majorBidi" w:hAnsiTheme="majorBidi" w:cstheme="majorBidi"/>
          <w:sz w:val="24"/>
          <w:szCs w:val="24"/>
        </w:rPr>
        <w:t>Signature</w:t>
      </w:r>
    </w:p>
    <w:sectPr w:rsidR="009C6398" w:rsidRPr="0075746A" w:rsidSect="00274985">
      <w:headerReference w:type="default" r:id="rId11"/>
      <w:footerReference w:type="default" r:id="rId12"/>
      <w:headerReference w:type="first" r:id="rId13"/>
      <w:pgSz w:w="12240" w:h="15840"/>
      <w:pgMar w:top="1276"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F9E" w:rsidRDefault="006F4F9E">
      <w:pPr>
        <w:spacing w:after="0" w:line="240" w:lineRule="auto"/>
      </w:pPr>
      <w:r>
        <w:separator/>
      </w:r>
    </w:p>
  </w:endnote>
  <w:endnote w:type="continuationSeparator" w:id="0">
    <w:p w:rsidR="006F4F9E" w:rsidRDefault="006F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GMinchoE">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1D0" w:rsidRDefault="00C36EBC">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D93AE1">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F9E" w:rsidRDefault="006F4F9E">
      <w:pPr>
        <w:spacing w:after="0" w:line="240" w:lineRule="auto"/>
      </w:pPr>
      <w:r>
        <w:separator/>
      </w:r>
    </w:p>
  </w:footnote>
  <w:footnote w:type="continuationSeparator" w:id="0">
    <w:p w:rsidR="006F4F9E" w:rsidRDefault="006F4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1D0" w:rsidRDefault="00C36EBC">
    <w:pPr>
      <w:pStyle w:val="HeaderRight"/>
      <w:jc w:val="left"/>
    </w:pPr>
    <w:r>
      <w:rPr>
        <w:color w:val="CEDBE6" w:themeColor="accent2" w:themeTint="80"/>
      </w:rPr>
      <w:sym w:font="Wingdings 3" w:char="F07D"/>
    </w:r>
    <w:r>
      <w:t xml:space="preserve"> Resume: </w:t>
    </w:r>
    <w:sdt>
      <w:sdtPr>
        <w:id w:val="695669126"/>
        <w:dataBinding w:prefixMappings="xmlns:ns0='http://schemas.openxmlformats.org/package/2006/metadata/core-properties' xmlns:ns1='http://purl.org/dc/elements/1.1/'" w:xpath="/ns0:coreProperties[1]/ns1:creator[1]" w:storeItemID="{6C3C8BC8-F283-45AE-878A-BAB7291924A1}"/>
        <w:text/>
      </w:sdtPr>
      <w:sdtEndPr/>
      <w:sdtContent>
        <w:r w:rsidR="00DF6F09">
          <w:t>SHUBHANGI BALASAHEB JAGTAP</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46A" w:rsidRPr="0075746A" w:rsidRDefault="0075746A" w:rsidP="0075746A">
    <w:pPr>
      <w:pStyle w:val="Header"/>
      <w:jc w:val="center"/>
      <w:rPr>
        <w:rFonts w:asciiTheme="majorBidi" w:hAnsiTheme="majorBidi" w:cstheme="majorBidi"/>
        <w:sz w:val="32"/>
        <w:szCs w:val="32"/>
        <w:u w:val="single"/>
        <w:lang w:val="en-IN"/>
      </w:rPr>
    </w:pPr>
    <w:r w:rsidRPr="0075746A">
      <w:rPr>
        <w:rFonts w:asciiTheme="majorBidi" w:hAnsiTheme="majorBidi" w:cstheme="majorBidi"/>
        <w:sz w:val="32"/>
        <w:szCs w:val="32"/>
        <w:u w:val="single"/>
        <w:lang w:val="en-IN"/>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118835C2"/>
    <w:multiLevelType w:val="hybridMultilevel"/>
    <w:tmpl w:val="A4D88E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E35D03"/>
    <w:multiLevelType w:val="hybridMultilevel"/>
    <w:tmpl w:val="0AB6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86D27"/>
    <w:multiLevelType w:val="hybridMultilevel"/>
    <w:tmpl w:val="6D1C4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016CEF"/>
    <w:multiLevelType w:val="hybridMultilevel"/>
    <w:tmpl w:val="1A463E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4E1755"/>
    <w:multiLevelType w:val="hybridMultilevel"/>
    <w:tmpl w:val="8CE0E3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4335AE"/>
    <w:multiLevelType w:val="hybridMultilevel"/>
    <w:tmpl w:val="2806FC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51294667"/>
    <w:multiLevelType w:val="hybridMultilevel"/>
    <w:tmpl w:val="14FC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A6BFC"/>
    <w:multiLevelType w:val="hybridMultilevel"/>
    <w:tmpl w:val="0644C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4F2FA9"/>
    <w:multiLevelType w:val="hybridMultilevel"/>
    <w:tmpl w:val="605635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6D52E5"/>
    <w:multiLevelType w:val="hybridMultilevel"/>
    <w:tmpl w:val="CAA233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E07DE3"/>
    <w:multiLevelType w:val="hybridMultilevel"/>
    <w:tmpl w:val="7E02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55DE9"/>
    <w:multiLevelType w:val="hybridMultilevel"/>
    <w:tmpl w:val="E488E2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393AA3"/>
    <w:multiLevelType w:val="hybridMultilevel"/>
    <w:tmpl w:val="82E87D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E47301"/>
    <w:multiLevelType w:val="hybridMultilevel"/>
    <w:tmpl w:val="6AE65A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0D566E"/>
    <w:multiLevelType w:val="hybridMultilevel"/>
    <w:tmpl w:val="DF0678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3"/>
  </w:num>
  <w:num w:numId="32">
    <w:abstractNumId w:val="21"/>
  </w:num>
  <w:num w:numId="33">
    <w:abstractNumId w:val="24"/>
  </w:num>
  <w:num w:numId="34">
    <w:abstractNumId w:val="10"/>
  </w:num>
  <w:num w:numId="35">
    <w:abstractNumId w:val="19"/>
  </w:num>
  <w:num w:numId="36">
    <w:abstractNumId w:val="23"/>
  </w:num>
  <w:num w:numId="37">
    <w:abstractNumId w:val="14"/>
  </w:num>
  <w:num w:numId="38">
    <w:abstractNumId w:val="22"/>
  </w:num>
  <w:num w:numId="39">
    <w:abstractNumId w:val="18"/>
  </w:num>
  <w:num w:numId="40">
    <w:abstractNumId w:val="15"/>
  </w:num>
  <w:num w:numId="41">
    <w:abstractNumId w:val="20"/>
  </w:num>
  <w:num w:numId="42">
    <w:abstractNumId w:val="17"/>
  </w:num>
  <w:num w:numId="43">
    <w:abstractNumId w:val="16"/>
  </w:num>
  <w:num w:numId="44">
    <w:abstractNumId w:val="1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6A"/>
    <w:rsid w:val="00016507"/>
    <w:rsid w:val="00085758"/>
    <w:rsid w:val="0009239D"/>
    <w:rsid w:val="0012272C"/>
    <w:rsid w:val="00183D0A"/>
    <w:rsid w:val="00190097"/>
    <w:rsid w:val="00191415"/>
    <w:rsid w:val="001A0FE0"/>
    <w:rsid w:val="001A6FD7"/>
    <w:rsid w:val="00243055"/>
    <w:rsid w:val="00274985"/>
    <w:rsid w:val="002A2946"/>
    <w:rsid w:val="002C2DA6"/>
    <w:rsid w:val="00361FB8"/>
    <w:rsid w:val="003762D0"/>
    <w:rsid w:val="003C53FD"/>
    <w:rsid w:val="00444C84"/>
    <w:rsid w:val="004B05DA"/>
    <w:rsid w:val="004C329C"/>
    <w:rsid w:val="004D3153"/>
    <w:rsid w:val="004F71D0"/>
    <w:rsid w:val="005106CF"/>
    <w:rsid w:val="005407F4"/>
    <w:rsid w:val="005B13C7"/>
    <w:rsid w:val="005B1914"/>
    <w:rsid w:val="005F6198"/>
    <w:rsid w:val="00607141"/>
    <w:rsid w:val="006C287E"/>
    <w:rsid w:val="006F4F9E"/>
    <w:rsid w:val="00747825"/>
    <w:rsid w:val="0075746A"/>
    <w:rsid w:val="007673BE"/>
    <w:rsid w:val="007C7D98"/>
    <w:rsid w:val="007F7400"/>
    <w:rsid w:val="00823C4C"/>
    <w:rsid w:val="008E603B"/>
    <w:rsid w:val="00945B2E"/>
    <w:rsid w:val="009A3F6F"/>
    <w:rsid w:val="009B47EF"/>
    <w:rsid w:val="009C30CC"/>
    <w:rsid w:val="009C6398"/>
    <w:rsid w:val="00A144E3"/>
    <w:rsid w:val="00A36476"/>
    <w:rsid w:val="00A663E5"/>
    <w:rsid w:val="00A8316E"/>
    <w:rsid w:val="00A85401"/>
    <w:rsid w:val="00AB63FC"/>
    <w:rsid w:val="00B62AD9"/>
    <w:rsid w:val="00B80D2B"/>
    <w:rsid w:val="00B97810"/>
    <w:rsid w:val="00BD03BF"/>
    <w:rsid w:val="00C36EBC"/>
    <w:rsid w:val="00D93AE1"/>
    <w:rsid w:val="00D964F1"/>
    <w:rsid w:val="00DF6F09"/>
    <w:rsid w:val="00E30C73"/>
    <w:rsid w:val="00E662DA"/>
    <w:rsid w:val="00E90F2B"/>
    <w:rsid w:val="00EE343B"/>
    <w:rsid w:val="00F06350"/>
    <w:rsid w:val="00F86ADD"/>
    <w:rsid w:val="00F90919"/>
    <w:rsid w:val="00FA5B9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table" w:customStyle="1" w:styleId="PlainTable5">
    <w:name w:val="Plain Table 5"/>
    <w:basedOn w:val="TableNormal"/>
    <w:uiPriority w:val="44"/>
    <w:rsid w:val="0075746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75746A"/>
    <w:rPr>
      <w:color w:val="808080"/>
      <w:shd w:val="clear" w:color="auto" w:fill="E6E6E6"/>
    </w:rPr>
  </w:style>
  <w:style w:type="paragraph" w:styleId="ListParagraph">
    <w:name w:val="List Paragraph"/>
    <w:basedOn w:val="Normal"/>
    <w:uiPriority w:val="34"/>
    <w:qFormat/>
    <w:rsid w:val="009C63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table" w:customStyle="1" w:styleId="PlainTable5">
    <w:name w:val="Plain Table 5"/>
    <w:basedOn w:val="TableNormal"/>
    <w:uiPriority w:val="44"/>
    <w:rsid w:val="0075746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75746A"/>
    <w:rPr>
      <w:color w:val="808080"/>
      <w:shd w:val="clear" w:color="auto" w:fill="E6E6E6"/>
    </w:rPr>
  </w:style>
  <w:style w:type="paragraph" w:styleId="ListParagraph">
    <w:name w:val="List Paragraph"/>
    <w:basedOn w:val="Normal"/>
    <w:uiPriority w:val="34"/>
    <w:qFormat/>
    <w:rsid w:val="009C6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hubhangijagtap4@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E18228FC5F4C3D8269516874999126"/>
        <w:category>
          <w:name w:val="General"/>
          <w:gallery w:val="placeholder"/>
        </w:category>
        <w:types>
          <w:type w:val="bbPlcHdr"/>
        </w:types>
        <w:behaviors>
          <w:behavior w:val="content"/>
        </w:behaviors>
        <w:guid w:val="{CD092A5C-DCDE-4F50-B167-F1F9A04CE68E}"/>
      </w:docPartPr>
      <w:docPartBody>
        <w:p w:rsidR="0003795C" w:rsidRDefault="003E2090">
          <w:pPr>
            <w:pStyle w:val="46E18228FC5F4C3D8269516874999126"/>
          </w:pPr>
          <w:r>
            <w:rPr>
              <w:rStyle w:val="PlaceholderText"/>
            </w:rPr>
            <w:t>Choose a building block.</w:t>
          </w:r>
        </w:p>
      </w:docPartBody>
    </w:docPart>
    <w:docPart>
      <w:docPartPr>
        <w:name w:val="58B4DB9C22104A679300E6F11E9629F1"/>
        <w:category>
          <w:name w:val="General"/>
          <w:gallery w:val="placeholder"/>
        </w:category>
        <w:types>
          <w:type w:val="bbPlcHdr"/>
        </w:types>
        <w:behaviors>
          <w:behavior w:val="content"/>
        </w:behaviors>
        <w:guid w:val="{F24EA09B-2512-4F4C-BAD1-1187C1995D60}"/>
      </w:docPartPr>
      <w:docPartBody>
        <w:p w:rsidR="0003795C" w:rsidRDefault="002C7BA2" w:rsidP="002C7BA2">
          <w:pPr>
            <w:pStyle w:val="58B4DB9C22104A679300E6F11E9629F1"/>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GMinchoE">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BA2"/>
    <w:rsid w:val="0001274D"/>
    <w:rsid w:val="0003795C"/>
    <w:rsid w:val="001E3DE5"/>
    <w:rsid w:val="002C7BA2"/>
    <w:rsid w:val="003D7581"/>
    <w:rsid w:val="003E2090"/>
    <w:rsid w:val="00656FF7"/>
    <w:rsid w:val="007E0656"/>
    <w:rsid w:val="008A52AF"/>
    <w:rsid w:val="00F063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46E18228FC5F4C3D8269516874999126">
    <w:name w:val="46E18228FC5F4C3D8269516874999126"/>
  </w:style>
  <w:style w:type="paragraph" w:customStyle="1" w:styleId="151567E406294E0C8684EB75D4ADD21B">
    <w:name w:val="151567E406294E0C8684EB75D4ADD21B"/>
  </w:style>
  <w:style w:type="paragraph" w:customStyle="1" w:styleId="98E4B1ED6A5F4D7794F5F68CDCD5B026">
    <w:name w:val="98E4B1ED6A5F4D7794F5F68CDCD5B026"/>
  </w:style>
  <w:style w:type="paragraph" w:customStyle="1" w:styleId="8F459D6FACD943189667617F77F46EFA">
    <w:name w:val="8F459D6FACD943189667617F77F46EFA"/>
  </w:style>
  <w:style w:type="paragraph" w:customStyle="1" w:styleId="2C2A777E1D674FDC92A8E5A737448025">
    <w:name w:val="2C2A777E1D674FDC92A8E5A737448025"/>
  </w:style>
  <w:style w:type="paragraph" w:customStyle="1" w:styleId="A2F6DAC0FEE54AAF8FBCE9A60F0362DD">
    <w:name w:val="A2F6DAC0FEE54AAF8FBCE9A60F0362DD"/>
  </w:style>
  <w:style w:type="paragraph" w:customStyle="1" w:styleId="71ED562A813941A9A75549F482C62EF3">
    <w:name w:val="71ED562A813941A9A75549F482C62EF3"/>
  </w:style>
  <w:style w:type="paragraph" w:customStyle="1" w:styleId="97C3A144009F421EBAC9DF41F5E26405">
    <w:name w:val="97C3A144009F421EBAC9DF41F5E26405"/>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4F81BD" w:themeColor="accent1"/>
      <w:sz w:val="18"/>
      <w:lang w:val="en-US" w:eastAsia="ja-JP" w:bidi="ar-SA"/>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4F81BD" w:themeColor="accent1"/>
      <w:sz w:val="18"/>
      <w:lang w:val="en-US" w:eastAsia="ja-JP" w:bidi="ar-SA"/>
    </w:rPr>
  </w:style>
  <w:style w:type="paragraph" w:customStyle="1" w:styleId="8F1983EB77924280BF43315E2A547A9A">
    <w:name w:val="8F1983EB77924280BF43315E2A547A9A"/>
  </w:style>
  <w:style w:type="paragraph" w:customStyle="1" w:styleId="9B659B31EAF443E2BF4CC2C2D2D2EAD5">
    <w:name w:val="9B659B31EAF443E2BF4CC2C2D2D2EAD5"/>
  </w:style>
  <w:style w:type="paragraph" w:customStyle="1" w:styleId="053D02B5F0944506889BAB027DB1040C">
    <w:name w:val="053D02B5F0944506889BAB027DB1040C"/>
  </w:style>
  <w:style w:type="paragraph" w:customStyle="1" w:styleId="AB20076929CF49ECB5D29EBB4269EEA2">
    <w:name w:val="AB20076929CF49ECB5D29EBB4269EEA2"/>
  </w:style>
  <w:style w:type="paragraph" w:customStyle="1" w:styleId="31048C0F5F604CF2A1546F3BAF24A462">
    <w:name w:val="31048C0F5F604CF2A1546F3BAF24A462"/>
  </w:style>
  <w:style w:type="paragraph" w:customStyle="1" w:styleId="44477D9AD66F4F35B72864A29773538F">
    <w:name w:val="44477D9AD66F4F35B72864A29773538F"/>
  </w:style>
  <w:style w:type="paragraph" w:customStyle="1" w:styleId="17E6356375AD4D609766621983DB5AA3">
    <w:name w:val="17E6356375AD4D609766621983DB5AA3"/>
  </w:style>
  <w:style w:type="paragraph" w:customStyle="1" w:styleId="6946B57D7A374DB284C0068B87D0C6E1">
    <w:name w:val="6946B57D7A374DB284C0068B87D0C6E1"/>
  </w:style>
  <w:style w:type="paragraph" w:customStyle="1" w:styleId="BD8B3732EAFE4EE2A787F8EC1C4AD6E9">
    <w:name w:val="BD8B3732EAFE4EE2A787F8EC1C4AD6E9"/>
  </w:style>
  <w:style w:type="paragraph" w:customStyle="1" w:styleId="58B4DB9C22104A679300E6F11E9629F1">
    <w:name w:val="58B4DB9C22104A679300E6F11E9629F1"/>
    <w:rsid w:val="002C7BA2"/>
  </w:style>
  <w:style w:type="paragraph" w:customStyle="1" w:styleId="F9326312CCAA426689B8A54ABC2BB330">
    <w:name w:val="F9326312CCAA426689B8A54ABC2BB330"/>
    <w:rsid w:val="002C7BA2"/>
  </w:style>
  <w:style w:type="paragraph" w:customStyle="1" w:styleId="3027D45F422243AE8862F7BADAC4C3B9">
    <w:name w:val="3027D45F422243AE8862F7BADAC4C3B9"/>
    <w:rsid w:val="002C7BA2"/>
  </w:style>
  <w:style w:type="paragraph" w:customStyle="1" w:styleId="D3839EF0F961490682730EF3B944ADEC">
    <w:name w:val="D3839EF0F961490682730EF3B944ADEC"/>
    <w:rsid w:val="002C7BA2"/>
  </w:style>
  <w:style w:type="paragraph" w:customStyle="1" w:styleId="DD41022C72214EC4ABBB0CA08744C738">
    <w:name w:val="DD41022C72214EC4ABBB0CA08744C738"/>
    <w:rsid w:val="002C7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46E18228FC5F4C3D8269516874999126">
    <w:name w:val="46E18228FC5F4C3D8269516874999126"/>
  </w:style>
  <w:style w:type="paragraph" w:customStyle="1" w:styleId="151567E406294E0C8684EB75D4ADD21B">
    <w:name w:val="151567E406294E0C8684EB75D4ADD21B"/>
  </w:style>
  <w:style w:type="paragraph" w:customStyle="1" w:styleId="98E4B1ED6A5F4D7794F5F68CDCD5B026">
    <w:name w:val="98E4B1ED6A5F4D7794F5F68CDCD5B026"/>
  </w:style>
  <w:style w:type="paragraph" w:customStyle="1" w:styleId="8F459D6FACD943189667617F77F46EFA">
    <w:name w:val="8F459D6FACD943189667617F77F46EFA"/>
  </w:style>
  <w:style w:type="paragraph" w:customStyle="1" w:styleId="2C2A777E1D674FDC92A8E5A737448025">
    <w:name w:val="2C2A777E1D674FDC92A8E5A737448025"/>
  </w:style>
  <w:style w:type="paragraph" w:customStyle="1" w:styleId="A2F6DAC0FEE54AAF8FBCE9A60F0362DD">
    <w:name w:val="A2F6DAC0FEE54AAF8FBCE9A60F0362DD"/>
  </w:style>
  <w:style w:type="paragraph" w:customStyle="1" w:styleId="71ED562A813941A9A75549F482C62EF3">
    <w:name w:val="71ED562A813941A9A75549F482C62EF3"/>
  </w:style>
  <w:style w:type="paragraph" w:customStyle="1" w:styleId="97C3A144009F421EBAC9DF41F5E26405">
    <w:name w:val="97C3A144009F421EBAC9DF41F5E26405"/>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4F81BD" w:themeColor="accent1"/>
      <w:sz w:val="18"/>
      <w:lang w:val="en-US" w:eastAsia="ja-JP" w:bidi="ar-SA"/>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4F81BD" w:themeColor="accent1"/>
      <w:sz w:val="18"/>
      <w:lang w:val="en-US" w:eastAsia="ja-JP" w:bidi="ar-SA"/>
    </w:rPr>
  </w:style>
  <w:style w:type="paragraph" w:customStyle="1" w:styleId="8F1983EB77924280BF43315E2A547A9A">
    <w:name w:val="8F1983EB77924280BF43315E2A547A9A"/>
  </w:style>
  <w:style w:type="paragraph" w:customStyle="1" w:styleId="9B659B31EAF443E2BF4CC2C2D2D2EAD5">
    <w:name w:val="9B659B31EAF443E2BF4CC2C2D2D2EAD5"/>
  </w:style>
  <w:style w:type="paragraph" w:customStyle="1" w:styleId="053D02B5F0944506889BAB027DB1040C">
    <w:name w:val="053D02B5F0944506889BAB027DB1040C"/>
  </w:style>
  <w:style w:type="paragraph" w:customStyle="1" w:styleId="AB20076929CF49ECB5D29EBB4269EEA2">
    <w:name w:val="AB20076929CF49ECB5D29EBB4269EEA2"/>
  </w:style>
  <w:style w:type="paragraph" w:customStyle="1" w:styleId="31048C0F5F604CF2A1546F3BAF24A462">
    <w:name w:val="31048C0F5F604CF2A1546F3BAF24A462"/>
  </w:style>
  <w:style w:type="paragraph" w:customStyle="1" w:styleId="44477D9AD66F4F35B72864A29773538F">
    <w:name w:val="44477D9AD66F4F35B72864A29773538F"/>
  </w:style>
  <w:style w:type="paragraph" w:customStyle="1" w:styleId="17E6356375AD4D609766621983DB5AA3">
    <w:name w:val="17E6356375AD4D609766621983DB5AA3"/>
  </w:style>
  <w:style w:type="paragraph" w:customStyle="1" w:styleId="6946B57D7A374DB284C0068B87D0C6E1">
    <w:name w:val="6946B57D7A374DB284C0068B87D0C6E1"/>
  </w:style>
  <w:style w:type="paragraph" w:customStyle="1" w:styleId="BD8B3732EAFE4EE2A787F8EC1C4AD6E9">
    <w:name w:val="BD8B3732EAFE4EE2A787F8EC1C4AD6E9"/>
  </w:style>
  <w:style w:type="paragraph" w:customStyle="1" w:styleId="58B4DB9C22104A679300E6F11E9629F1">
    <w:name w:val="58B4DB9C22104A679300E6F11E9629F1"/>
    <w:rsid w:val="002C7BA2"/>
  </w:style>
  <w:style w:type="paragraph" w:customStyle="1" w:styleId="F9326312CCAA426689B8A54ABC2BB330">
    <w:name w:val="F9326312CCAA426689B8A54ABC2BB330"/>
    <w:rsid w:val="002C7BA2"/>
  </w:style>
  <w:style w:type="paragraph" w:customStyle="1" w:styleId="3027D45F422243AE8862F7BADAC4C3B9">
    <w:name w:val="3027D45F422243AE8862F7BADAC4C3B9"/>
    <w:rsid w:val="002C7BA2"/>
  </w:style>
  <w:style w:type="paragraph" w:customStyle="1" w:styleId="D3839EF0F961490682730EF3B944ADEC">
    <w:name w:val="D3839EF0F961490682730EF3B944ADEC"/>
    <w:rsid w:val="002C7BA2"/>
  </w:style>
  <w:style w:type="paragraph" w:customStyle="1" w:styleId="DD41022C72214EC4ABBB0CA08744C738">
    <w:name w:val="DD41022C72214EC4ABBB0CA08744C738"/>
    <w:rsid w:val="002C7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96</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SHUBHANGI BALASAHEB JAGTAP</dc:creator>
  <cp:lastModifiedBy>sandy</cp:lastModifiedBy>
  <cp:revision>5</cp:revision>
  <dcterms:created xsi:type="dcterms:W3CDTF">2017-10-18T04:44:00Z</dcterms:created>
  <dcterms:modified xsi:type="dcterms:W3CDTF">2017-10-27T02:32:00Z</dcterms:modified>
</cp:coreProperties>
</file>